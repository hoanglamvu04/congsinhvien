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34BB3" w14:textId="77777777" w:rsidR="00A430DF" w:rsidRPr="003D1C09" w:rsidRDefault="00000000">
      <w:pPr>
        <w:pStyle w:val="Heading1"/>
        <w:rPr>
          <w:sz w:val="24"/>
          <w:szCs w:val="24"/>
        </w:rPr>
      </w:pPr>
      <w:r w:rsidRPr="003D1C09">
        <w:rPr>
          <w:sz w:val="24"/>
          <w:szCs w:val="24"/>
        </w:rPr>
        <w:t>TÀI LIỆU THIẾT KẾ CƠ SỞ DỮ LIỆU</w:t>
      </w:r>
      <w:r w:rsidRPr="003D1C09">
        <w:rPr>
          <w:sz w:val="24"/>
          <w:szCs w:val="24"/>
        </w:rPr>
        <w:br/>
        <w:t>HỆ THỐNG CỔNG THÔNG TIN SINH VIÊN</w:t>
      </w:r>
    </w:p>
    <w:p w14:paraId="248BEF51" w14:textId="76E80405" w:rsidR="00A430DF" w:rsidRPr="003D1C09" w:rsidRDefault="00000000">
      <w:pPr>
        <w:rPr>
          <w:sz w:val="24"/>
          <w:szCs w:val="24"/>
        </w:rPr>
      </w:pPr>
      <w:r w:rsidRPr="003D1C09">
        <w:rPr>
          <w:sz w:val="24"/>
          <w:szCs w:val="24"/>
        </w:rPr>
        <w:t xml:space="preserve">Tác giả: </w:t>
      </w:r>
      <w:r w:rsidR="003D1C09">
        <w:rPr>
          <w:sz w:val="24"/>
          <w:szCs w:val="24"/>
        </w:rPr>
        <w:t>Lâm Vũ</w:t>
      </w:r>
      <w:r w:rsidRPr="003D1C09">
        <w:rPr>
          <w:sz w:val="24"/>
          <w:szCs w:val="24"/>
        </w:rPr>
        <w:br/>
        <w:t>Ngày: 13/10/2025</w:t>
      </w:r>
    </w:p>
    <w:p w14:paraId="25C2FAE1" w14:textId="7CF635EE" w:rsidR="00A430DF" w:rsidRPr="003D1C09" w:rsidRDefault="00000000">
      <w:pPr>
        <w:rPr>
          <w:sz w:val="24"/>
          <w:szCs w:val="24"/>
        </w:rPr>
      </w:pPr>
      <w:r w:rsidRPr="003D1C09">
        <w:rPr>
          <w:sz w:val="24"/>
          <w:szCs w:val="24"/>
        </w:rPr>
        <w:t>────────────────────────────</w:t>
      </w:r>
    </w:p>
    <w:p w14:paraId="5483007B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rFonts w:ascii="Segoe UI Emoji" w:hAnsi="Segoe UI Emoji" w:cs="Segoe UI Emoji"/>
          <w:b/>
          <w:bCs/>
          <w:sz w:val="24"/>
          <w:szCs w:val="24"/>
          <w:lang w:val="vi-VN"/>
        </w:rPr>
        <w:t>🧱</w:t>
      </w:r>
      <w:r w:rsidRPr="00F279F3">
        <w:rPr>
          <w:b/>
          <w:bCs/>
          <w:sz w:val="24"/>
          <w:szCs w:val="24"/>
          <w:lang w:val="vi-VN"/>
        </w:rPr>
        <w:t xml:space="preserve"> I. Nhóm bảng Người dùng &amp; Tài khoản</w:t>
      </w:r>
    </w:p>
    <w:p w14:paraId="40B6532A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256A1FA0">
          <v:rect id="_x0000_i1025" style="width:0;height:1.5pt" o:hralign="center" o:hrstd="t" o:hr="t" fillcolor="#a0a0a0" stroked="f"/>
        </w:pict>
      </w:r>
    </w:p>
    <w:p w14:paraId="2DA13BFD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1. tai_khoan</w:t>
      </w:r>
    </w:p>
    <w:p w14:paraId="1D872890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Quản lý thông tin đăng nhập và phân quyền chung cho mọi loại người dùng.</w:t>
      </w:r>
    </w:p>
    <w:tbl>
      <w:tblPr>
        <w:tblStyle w:val="TableGrid"/>
        <w:tblW w:w="8986" w:type="dxa"/>
        <w:tblLook w:val="04A0" w:firstRow="1" w:lastRow="0" w:firstColumn="1" w:lastColumn="0" w:noHBand="0" w:noVBand="1"/>
      </w:tblPr>
      <w:tblGrid>
        <w:gridCol w:w="2382"/>
        <w:gridCol w:w="4011"/>
        <w:gridCol w:w="2593"/>
      </w:tblGrid>
      <w:tr w:rsidR="003D1C09" w:rsidRPr="00F279F3" w14:paraId="53AD9343" w14:textId="77777777" w:rsidTr="003D1C09">
        <w:tc>
          <w:tcPr>
            <w:tcW w:w="2382" w:type="dxa"/>
            <w:hideMark/>
          </w:tcPr>
          <w:p w14:paraId="652BD30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5D4AE47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1D2C9DC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06499AAC" w14:textId="77777777" w:rsidTr="003D1C09">
        <w:tc>
          <w:tcPr>
            <w:tcW w:w="2382" w:type="dxa"/>
            <w:hideMark/>
          </w:tcPr>
          <w:p w14:paraId="44F7657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id_tai_khoan</w:t>
            </w:r>
          </w:p>
        </w:tc>
        <w:tc>
          <w:tcPr>
            <w:tcW w:w="0" w:type="auto"/>
            <w:hideMark/>
          </w:tcPr>
          <w:p w14:paraId="61FCE7F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PK, AUTO_INCREMENT</w:t>
            </w:r>
          </w:p>
        </w:tc>
        <w:tc>
          <w:tcPr>
            <w:tcW w:w="0" w:type="auto"/>
            <w:hideMark/>
          </w:tcPr>
          <w:p w14:paraId="3E5CB99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Khóa chính</w:t>
            </w:r>
          </w:p>
        </w:tc>
      </w:tr>
      <w:tr w:rsidR="003D1C09" w:rsidRPr="00F279F3" w14:paraId="31EAA231" w14:textId="77777777" w:rsidTr="003D1C09">
        <w:tc>
          <w:tcPr>
            <w:tcW w:w="2382" w:type="dxa"/>
            <w:hideMark/>
          </w:tcPr>
          <w:p w14:paraId="50BF7BC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ten_dang_nhap</w:t>
            </w:r>
          </w:p>
        </w:tc>
        <w:tc>
          <w:tcPr>
            <w:tcW w:w="0" w:type="auto"/>
            <w:hideMark/>
          </w:tcPr>
          <w:p w14:paraId="5CFC12C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VARCHAR(50), UNIQUE</w:t>
            </w:r>
          </w:p>
        </w:tc>
        <w:tc>
          <w:tcPr>
            <w:tcW w:w="0" w:type="auto"/>
            <w:hideMark/>
          </w:tcPr>
          <w:p w14:paraId="4D6835F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Mã sinh viên / mã giảng viên</w:t>
            </w:r>
          </w:p>
        </w:tc>
      </w:tr>
      <w:tr w:rsidR="003D1C09" w:rsidRPr="00F279F3" w14:paraId="4AE0795C" w14:textId="77777777" w:rsidTr="003D1C09">
        <w:tc>
          <w:tcPr>
            <w:tcW w:w="2382" w:type="dxa"/>
            <w:hideMark/>
          </w:tcPr>
          <w:p w14:paraId="115CEF6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mat_khau</w:t>
            </w:r>
          </w:p>
        </w:tc>
        <w:tc>
          <w:tcPr>
            <w:tcW w:w="0" w:type="auto"/>
            <w:hideMark/>
          </w:tcPr>
          <w:p w14:paraId="3558B50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VARCHAR(255)</w:t>
            </w:r>
          </w:p>
        </w:tc>
        <w:tc>
          <w:tcPr>
            <w:tcW w:w="0" w:type="auto"/>
            <w:hideMark/>
          </w:tcPr>
          <w:p w14:paraId="2724D3D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Lưu hash bcrypt</w:t>
            </w:r>
          </w:p>
        </w:tc>
      </w:tr>
      <w:tr w:rsidR="003D1C09" w:rsidRPr="00F279F3" w14:paraId="091415DA" w14:textId="77777777" w:rsidTr="003D1C09">
        <w:tc>
          <w:tcPr>
            <w:tcW w:w="2382" w:type="dxa"/>
            <w:hideMark/>
          </w:tcPr>
          <w:p w14:paraId="209CA17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vai_tro</w:t>
            </w:r>
          </w:p>
        </w:tc>
        <w:tc>
          <w:tcPr>
            <w:tcW w:w="0" w:type="auto"/>
            <w:hideMark/>
          </w:tcPr>
          <w:p w14:paraId="33EBA41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ENUM('sinhvien','giangvien','admin')</w:t>
            </w:r>
          </w:p>
        </w:tc>
        <w:tc>
          <w:tcPr>
            <w:tcW w:w="0" w:type="auto"/>
            <w:hideMark/>
          </w:tcPr>
          <w:p w14:paraId="7203710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Phân quyền người dùng</w:t>
            </w:r>
          </w:p>
        </w:tc>
      </w:tr>
      <w:tr w:rsidR="003D1C09" w:rsidRPr="00F279F3" w14:paraId="4A19BDA5" w14:textId="77777777" w:rsidTr="003D1C09">
        <w:tc>
          <w:tcPr>
            <w:tcW w:w="2382" w:type="dxa"/>
            <w:hideMark/>
          </w:tcPr>
          <w:p w14:paraId="62970CD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trang_thai</w:t>
            </w:r>
          </w:p>
        </w:tc>
        <w:tc>
          <w:tcPr>
            <w:tcW w:w="0" w:type="auto"/>
            <w:hideMark/>
          </w:tcPr>
          <w:p w14:paraId="57D5246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ENUM('hoatdong','khoa','baoluu')</w:t>
            </w:r>
          </w:p>
        </w:tc>
        <w:tc>
          <w:tcPr>
            <w:tcW w:w="0" w:type="auto"/>
            <w:hideMark/>
          </w:tcPr>
          <w:p w14:paraId="26E213A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Trạng thái tài khoản</w:t>
            </w:r>
          </w:p>
        </w:tc>
      </w:tr>
      <w:tr w:rsidR="003D1C09" w:rsidRPr="00F279F3" w14:paraId="06001CFC" w14:textId="77777777" w:rsidTr="003D1C09">
        <w:tc>
          <w:tcPr>
            <w:tcW w:w="2382" w:type="dxa"/>
            <w:hideMark/>
          </w:tcPr>
          <w:p w14:paraId="588D4F1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lan_dang_nhap_cuoi</w:t>
            </w:r>
          </w:p>
        </w:tc>
        <w:tc>
          <w:tcPr>
            <w:tcW w:w="0" w:type="auto"/>
            <w:hideMark/>
          </w:tcPr>
          <w:p w14:paraId="401EF6C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0" w:type="auto"/>
            <w:hideMark/>
          </w:tcPr>
          <w:p w14:paraId="7EEDDB3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Nhật ký đăng nhập</w:t>
            </w:r>
          </w:p>
        </w:tc>
      </w:tr>
      <w:tr w:rsidR="003D1C09" w:rsidRPr="00F279F3" w14:paraId="2A38B30D" w14:textId="77777777" w:rsidTr="003D1C09">
        <w:tc>
          <w:tcPr>
            <w:tcW w:w="2382" w:type="dxa"/>
            <w:hideMark/>
          </w:tcPr>
          <w:p w14:paraId="4D64AC0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ngay_tao</w:t>
            </w:r>
          </w:p>
        </w:tc>
        <w:tc>
          <w:tcPr>
            <w:tcW w:w="0" w:type="auto"/>
            <w:hideMark/>
          </w:tcPr>
          <w:p w14:paraId="2A27DF5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0" w:type="auto"/>
            <w:hideMark/>
          </w:tcPr>
          <w:p w14:paraId="56AF9D7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69D975AB" w14:textId="77777777" w:rsidTr="003D1C09">
        <w:tc>
          <w:tcPr>
            <w:tcW w:w="2382" w:type="dxa"/>
            <w:hideMark/>
          </w:tcPr>
          <w:p w14:paraId="5C39C4E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nguoi_tao</w:t>
            </w:r>
          </w:p>
        </w:tc>
        <w:tc>
          <w:tcPr>
            <w:tcW w:w="0" w:type="auto"/>
            <w:hideMark/>
          </w:tcPr>
          <w:p w14:paraId="2F42A65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VARCHAR(50)</w:t>
            </w:r>
          </w:p>
        </w:tc>
        <w:tc>
          <w:tcPr>
            <w:tcW w:w="0" w:type="auto"/>
            <w:hideMark/>
          </w:tcPr>
          <w:p w14:paraId="2AF3E65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568412F0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734C0534">
          <v:rect id="_x0000_i1026" style="width:0;height:1.5pt" o:hralign="center" o:hrstd="t" o:hr="t" fillcolor="#a0a0a0" stroked="f"/>
        </w:pict>
      </w:r>
    </w:p>
    <w:p w14:paraId="23D757A8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2. sinh_vien</w:t>
      </w:r>
    </w:p>
    <w:p w14:paraId="174A930A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Thông tin hồ sơ sinh viên, liên kết lớp – ngành – khoa.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29"/>
        <w:gridCol w:w="4995"/>
        <w:gridCol w:w="1506"/>
      </w:tblGrid>
      <w:tr w:rsidR="003D1C09" w:rsidRPr="00F279F3" w14:paraId="1E5C9BB3" w14:textId="77777777" w:rsidTr="009D1F36">
        <w:tc>
          <w:tcPr>
            <w:tcW w:w="0" w:type="auto"/>
            <w:hideMark/>
          </w:tcPr>
          <w:p w14:paraId="22F7934B" w14:textId="77777777" w:rsidR="003D1C09" w:rsidRPr="00F279F3" w:rsidRDefault="003D1C09" w:rsidP="009D1F36">
            <w:pPr>
              <w:rPr>
                <w:b/>
                <w:bCs/>
                <w:sz w:val="24"/>
                <w:szCs w:val="24"/>
              </w:rPr>
            </w:pPr>
            <w:r w:rsidRPr="00F279F3">
              <w:rPr>
                <w:b/>
                <w:bCs/>
                <w:sz w:val="24"/>
                <w:szCs w:val="24"/>
              </w:rPr>
              <w:t>Cột</w:t>
            </w:r>
          </w:p>
        </w:tc>
        <w:tc>
          <w:tcPr>
            <w:tcW w:w="0" w:type="auto"/>
            <w:hideMark/>
          </w:tcPr>
          <w:p w14:paraId="0EDA619E" w14:textId="77777777" w:rsidR="003D1C09" w:rsidRPr="00F279F3" w:rsidRDefault="003D1C09" w:rsidP="009D1F36">
            <w:pPr>
              <w:rPr>
                <w:b/>
                <w:bCs/>
                <w:sz w:val="24"/>
                <w:szCs w:val="24"/>
              </w:rPr>
            </w:pPr>
            <w:r w:rsidRPr="00F279F3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0" w:type="auto"/>
            <w:hideMark/>
          </w:tcPr>
          <w:p w14:paraId="6ADF94CE" w14:textId="77777777" w:rsidR="003D1C09" w:rsidRPr="00F279F3" w:rsidRDefault="003D1C09" w:rsidP="009D1F36">
            <w:pPr>
              <w:rPr>
                <w:b/>
                <w:bCs/>
                <w:sz w:val="24"/>
                <w:szCs w:val="24"/>
              </w:rPr>
            </w:pPr>
            <w:r w:rsidRPr="00F279F3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3D1C09" w:rsidRPr="00F279F3" w14:paraId="7F884DE6" w14:textId="77777777" w:rsidTr="009D1F36">
        <w:tc>
          <w:tcPr>
            <w:tcW w:w="0" w:type="auto"/>
            <w:hideMark/>
          </w:tcPr>
          <w:p w14:paraId="61CDD50D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ma_sinh_vien</w:t>
            </w:r>
          </w:p>
        </w:tc>
        <w:tc>
          <w:tcPr>
            <w:tcW w:w="0" w:type="auto"/>
            <w:hideMark/>
          </w:tcPr>
          <w:p w14:paraId="30734850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VARCHAR(20), PK</w:t>
            </w:r>
          </w:p>
        </w:tc>
        <w:tc>
          <w:tcPr>
            <w:tcW w:w="0" w:type="auto"/>
            <w:hideMark/>
          </w:tcPr>
          <w:p w14:paraId="51A9F0D0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Mã SV tự động tạo theo quy tắc khóa–giới tính–STT</w:t>
            </w:r>
          </w:p>
        </w:tc>
      </w:tr>
      <w:tr w:rsidR="003D1C09" w:rsidRPr="00F279F3" w14:paraId="7A1DDC56" w14:textId="77777777" w:rsidTr="009D1F36">
        <w:tc>
          <w:tcPr>
            <w:tcW w:w="0" w:type="auto"/>
            <w:hideMark/>
          </w:tcPr>
          <w:p w14:paraId="2B2177CD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id_tai_khoan</w:t>
            </w:r>
          </w:p>
        </w:tc>
        <w:tc>
          <w:tcPr>
            <w:tcW w:w="0" w:type="auto"/>
            <w:hideMark/>
          </w:tcPr>
          <w:p w14:paraId="3DFDC811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INT, FK → tai_khoan</w:t>
            </w:r>
          </w:p>
        </w:tc>
        <w:tc>
          <w:tcPr>
            <w:tcW w:w="0" w:type="auto"/>
            <w:hideMark/>
          </w:tcPr>
          <w:p w14:paraId="4BF110C9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Liên kết tài khoản đăng nhập</w:t>
            </w:r>
          </w:p>
        </w:tc>
      </w:tr>
      <w:tr w:rsidR="003D1C09" w:rsidRPr="00F279F3" w14:paraId="0FDD5E08" w14:textId="77777777" w:rsidTr="009D1F36">
        <w:tc>
          <w:tcPr>
            <w:tcW w:w="0" w:type="auto"/>
            <w:hideMark/>
          </w:tcPr>
          <w:p w14:paraId="669ACFF8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ho_ten</w:t>
            </w:r>
          </w:p>
        </w:tc>
        <w:tc>
          <w:tcPr>
            <w:tcW w:w="0" w:type="auto"/>
            <w:hideMark/>
          </w:tcPr>
          <w:p w14:paraId="5C293954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NVARCHAR(100)</w:t>
            </w:r>
          </w:p>
        </w:tc>
        <w:tc>
          <w:tcPr>
            <w:tcW w:w="0" w:type="auto"/>
            <w:hideMark/>
          </w:tcPr>
          <w:p w14:paraId="34893C5C" w14:textId="77777777" w:rsidR="003D1C09" w:rsidRPr="00F279F3" w:rsidRDefault="003D1C09" w:rsidP="009D1F36">
            <w:pPr>
              <w:rPr>
                <w:sz w:val="24"/>
                <w:szCs w:val="24"/>
              </w:rPr>
            </w:pPr>
          </w:p>
        </w:tc>
      </w:tr>
      <w:tr w:rsidR="003D1C09" w:rsidRPr="00F279F3" w14:paraId="093E9A88" w14:textId="77777777" w:rsidTr="009D1F36">
        <w:tc>
          <w:tcPr>
            <w:tcW w:w="0" w:type="auto"/>
            <w:hideMark/>
          </w:tcPr>
          <w:p w14:paraId="3A6D0CC2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ngay_sinh</w:t>
            </w:r>
          </w:p>
        </w:tc>
        <w:tc>
          <w:tcPr>
            <w:tcW w:w="0" w:type="auto"/>
            <w:hideMark/>
          </w:tcPr>
          <w:p w14:paraId="048F3CA1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0615B147" w14:textId="77777777" w:rsidR="003D1C09" w:rsidRPr="00F279F3" w:rsidRDefault="003D1C09" w:rsidP="009D1F36">
            <w:pPr>
              <w:rPr>
                <w:sz w:val="24"/>
                <w:szCs w:val="24"/>
              </w:rPr>
            </w:pPr>
          </w:p>
        </w:tc>
      </w:tr>
      <w:tr w:rsidR="003D1C09" w:rsidRPr="00F279F3" w14:paraId="2602D010" w14:textId="77777777" w:rsidTr="009D1F36">
        <w:tc>
          <w:tcPr>
            <w:tcW w:w="0" w:type="auto"/>
            <w:hideMark/>
          </w:tcPr>
          <w:p w14:paraId="41BB0D8D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gioi_tinh</w:t>
            </w:r>
          </w:p>
        </w:tc>
        <w:tc>
          <w:tcPr>
            <w:tcW w:w="0" w:type="auto"/>
            <w:hideMark/>
          </w:tcPr>
          <w:p w14:paraId="4003B244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ENUM('Nam','Nu','Khac')</w:t>
            </w:r>
          </w:p>
        </w:tc>
        <w:tc>
          <w:tcPr>
            <w:tcW w:w="0" w:type="auto"/>
            <w:hideMark/>
          </w:tcPr>
          <w:p w14:paraId="68DA9E96" w14:textId="77777777" w:rsidR="003D1C09" w:rsidRPr="00F279F3" w:rsidRDefault="003D1C09" w:rsidP="009D1F36">
            <w:pPr>
              <w:rPr>
                <w:sz w:val="24"/>
                <w:szCs w:val="24"/>
              </w:rPr>
            </w:pPr>
          </w:p>
        </w:tc>
      </w:tr>
      <w:tr w:rsidR="003D1C09" w:rsidRPr="00F279F3" w14:paraId="30DA9A1A" w14:textId="77777777" w:rsidTr="009D1F36">
        <w:tc>
          <w:tcPr>
            <w:tcW w:w="0" w:type="auto"/>
            <w:hideMark/>
          </w:tcPr>
          <w:p w14:paraId="54F4BB0C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ma_lop</w:t>
            </w:r>
          </w:p>
        </w:tc>
        <w:tc>
          <w:tcPr>
            <w:tcW w:w="0" w:type="auto"/>
            <w:hideMark/>
          </w:tcPr>
          <w:p w14:paraId="4BB88EE7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VARCHAR(20), FK → lop</w:t>
            </w:r>
          </w:p>
        </w:tc>
        <w:tc>
          <w:tcPr>
            <w:tcW w:w="0" w:type="auto"/>
            <w:hideMark/>
          </w:tcPr>
          <w:p w14:paraId="024F2211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Lớp hành chính</w:t>
            </w:r>
          </w:p>
        </w:tc>
      </w:tr>
      <w:tr w:rsidR="003D1C09" w:rsidRPr="00F279F3" w14:paraId="0D33F9B0" w14:textId="77777777" w:rsidTr="009D1F36">
        <w:tc>
          <w:tcPr>
            <w:tcW w:w="0" w:type="auto"/>
            <w:hideMark/>
          </w:tcPr>
          <w:p w14:paraId="4D56AC91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ma_nganh</w:t>
            </w:r>
          </w:p>
        </w:tc>
        <w:tc>
          <w:tcPr>
            <w:tcW w:w="0" w:type="auto"/>
            <w:hideMark/>
          </w:tcPr>
          <w:p w14:paraId="11270E58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VARCHAR(10), FK → nganh</w:t>
            </w:r>
          </w:p>
        </w:tc>
        <w:tc>
          <w:tcPr>
            <w:tcW w:w="0" w:type="auto"/>
            <w:hideMark/>
          </w:tcPr>
          <w:p w14:paraId="225E0D61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Ngành học</w:t>
            </w:r>
          </w:p>
        </w:tc>
      </w:tr>
      <w:tr w:rsidR="003D1C09" w:rsidRPr="00F279F3" w14:paraId="694920A8" w14:textId="77777777" w:rsidTr="009D1F36">
        <w:tc>
          <w:tcPr>
            <w:tcW w:w="0" w:type="auto"/>
            <w:hideMark/>
          </w:tcPr>
          <w:p w14:paraId="1DFE984D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lastRenderedPageBreak/>
              <w:t>ma_khoa</w:t>
            </w:r>
          </w:p>
        </w:tc>
        <w:tc>
          <w:tcPr>
            <w:tcW w:w="0" w:type="auto"/>
            <w:hideMark/>
          </w:tcPr>
          <w:p w14:paraId="4B2580C3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VARCHAR(10), FK → khoa</w:t>
            </w:r>
          </w:p>
        </w:tc>
        <w:tc>
          <w:tcPr>
            <w:tcW w:w="0" w:type="auto"/>
            <w:hideMark/>
          </w:tcPr>
          <w:p w14:paraId="78C99AEB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Khoa quản lý</w:t>
            </w:r>
          </w:p>
        </w:tc>
      </w:tr>
      <w:tr w:rsidR="003D1C09" w:rsidRPr="00F279F3" w14:paraId="33E547CD" w14:textId="77777777" w:rsidTr="009D1F36">
        <w:tc>
          <w:tcPr>
            <w:tcW w:w="0" w:type="auto"/>
            <w:hideMark/>
          </w:tcPr>
          <w:p w14:paraId="3576AD77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dia_chi</w:t>
            </w:r>
          </w:p>
        </w:tc>
        <w:tc>
          <w:tcPr>
            <w:tcW w:w="0" w:type="auto"/>
            <w:hideMark/>
          </w:tcPr>
          <w:p w14:paraId="24E97F4E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NVARCHAR(255)</w:t>
            </w:r>
          </w:p>
        </w:tc>
        <w:tc>
          <w:tcPr>
            <w:tcW w:w="0" w:type="auto"/>
            <w:hideMark/>
          </w:tcPr>
          <w:p w14:paraId="2CC59B58" w14:textId="77777777" w:rsidR="003D1C09" w:rsidRPr="00F279F3" w:rsidRDefault="003D1C09" w:rsidP="009D1F36">
            <w:pPr>
              <w:rPr>
                <w:sz w:val="24"/>
                <w:szCs w:val="24"/>
              </w:rPr>
            </w:pPr>
          </w:p>
        </w:tc>
      </w:tr>
      <w:tr w:rsidR="003D1C09" w:rsidRPr="00F279F3" w14:paraId="4E13DFBF" w14:textId="77777777" w:rsidTr="009D1F36">
        <w:tc>
          <w:tcPr>
            <w:tcW w:w="0" w:type="auto"/>
            <w:hideMark/>
          </w:tcPr>
          <w:p w14:paraId="7E004C39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dien_thoai</w:t>
            </w:r>
          </w:p>
        </w:tc>
        <w:tc>
          <w:tcPr>
            <w:tcW w:w="0" w:type="auto"/>
            <w:hideMark/>
          </w:tcPr>
          <w:p w14:paraId="6C793538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VARCHAR(20)</w:t>
            </w:r>
          </w:p>
        </w:tc>
        <w:tc>
          <w:tcPr>
            <w:tcW w:w="0" w:type="auto"/>
            <w:hideMark/>
          </w:tcPr>
          <w:p w14:paraId="00FB91C5" w14:textId="77777777" w:rsidR="003D1C09" w:rsidRPr="00F279F3" w:rsidRDefault="003D1C09" w:rsidP="009D1F36">
            <w:pPr>
              <w:rPr>
                <w:sz w:val="24"/>
                <w:szCs w:val="24"/>
              </w:rPr>
            </w:pPr>
          </w:p>
        </w:tc>
      </w:tr>
      <w:tr w:rsidR="003D1C09" w:rsidRPr="00F279F3" w14:paraId="6A55E8C5" w14:textId="77777777" w:rsidTr="009D1F36">
        <w:tc>
          <w:tcPr>
            <w:tcW w:w="0" w:type="auto"/>
            <w:hideMark/>
          </w:tcPr>
          <w:p w14:paraId="6B7B9088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email</w:t>
            </w:r>
          </w:p>
        </w:tc>
        <w:tc>
          <w:tcPr>
            <w:tcW w:w="0" w:type="auto"/>
            <w:hideMark/>
          </w:tcPr>
          <w:p w14:paraId="7E649728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VARCHAR(100)</w:t>
            </w:r>
          </w:p>
        </w:tc>
        <w:tc>
          <w:tcPr>
            <w:tcW w:w="0" w:type="auto"/>
            <w:hideMark/>
          </w:tcPr>
          <w:p w14:paraId="7407CD25" w14:textId="77777777" w:rsidR="003D1C09" w:rsidRPr="00F279F3" w:rsidRDefault="003D1C09" w:rsidP="009D1F36">
            <w:pPr>
              <w:rPr>
                <w:sz w:val="24"/>
                <w:szCs w:val="24"/>
              </w:rPr>
            </w:pPr>
          </w:p>
        </w:tc>
      </w:tr>
      <w:tr w:rsidR="003D1C09" w:rsidRPr="00F279F3" w14:paraId="4D259715" w14:textId="77777777" w:rsidTr="009D1F36">
        <w:tc>
          <w:tcPr>
            <w:tcW w:w="0" w:type="auto"/>
            <w:hideMark/>
          </w:tcPr>
          <w:p w14:paraId="7CCFAFCB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trang_thai_hoc_tap</w:t>
            </w:r>
          </w:p>
        </w:tc>
        <w:tc>
          <w:tcPr>
            <w:tcW w:w="0" w:type="auto"/>
            <w:hideMark/>
          </w:tcPr>
          <w:p w14:paraId="469803F8" w14:textId="77777777" w:rsidR="003D1C09" w:rsidRPr="00F279F3" w:rsidRDefault="003D1C09" w:rsidP="009D1F36">
            <w:pPr>
              <w:rPr>
                <w:sz w:val="24"/>
                <w:szCs w:val="24"/>
              </w:rPr>
            </w:pPr>
            <w:r w:rsidRPr="00F279F3">
              <w:rPr>
                <w:sz w:val="24"/>
                <w:szCs w:val="24"/>
              </w:rPr>
              <w:t>ENUM('danghoc','baoluu','totnghiep','thoihoc')</w:t>
            </w:r>
          </w:p>
        </w:tc>
        <w:tc>
          <w:tcPr>
            <w:tcW w:w="0" w:type="auto"/>
            <w:hideMark/>
          </w:tcPr>
          <w:p w14:paraId="50DD196F" w14:textId="77777777" w:rsidR="003D1C09" w:rsidRPr="00F279F3" w:rsidRDefault="003D1C09" w:rsidP="009D1F36">
            <w:pPr>
              <w:rPr>
                <w:sz w:val="24"/>
                <w:szCs w:val="24"/>
              </w:rPr>
            </w:pPr>
          </w:p>
        </w:tc>
      </w:tr>
    </w:tbl>
    <w:p w14:paraId="3621DFB7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4670920D">
          <v:rect id="_x0000_i1027" style="width:0;height:1.5pt" o:hralign="center" o:hrstd="t" o:hr="t" fillcolor="#a0a0a0" stroked="f"/>
        </w:pict>
      </w:r>
    </w:p>
    <w:p w14:paraId="4C903636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3. giang_vien</w:t>
      </w:r>
    </w:p>
    <w:p w14:paraId="537CA170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Hồ sơ giảng viên.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899"/>
        <w:gridCol w:w="1042"/>
      </w:tblGrid>
      <w:tr w:rsidR="003D1C09" w:rsidRPr="00F279F3" w14:paraId="3EAA48A6" w14:textId="77777777" w:rsidTr="009D1F36">
        <w:tc>
          <w:tcPr>
            <w:tcW w:w="0" w:type="auto"/>
            <w:hideMark/>
          </w:tcPr>
          <w:p w14:paraId="6F4A2E2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0BD8D68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18A9A1A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32966765" w14:textId="77777777" w:rsidTr="009D1F36">
        <w:tc>
          <w:tcPr>
            <w:tcW w:w="0" w:type="auto"/>
            <w:hideMark/>
          </w:tcPr>
          <w:p w14:paraId="25B1D3C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ma_giang_vien</w:t>
            </w:r>
          </w:p>
        </w:tc>
        <w:tc>
          <w:tcPr>
            <w:tcW w:w="0" w:type="auto"/>
            <w:hideMark/>
          </w:tcPr>
          <w:p w14:paraId="32158FF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PK</w:t>
            </w:r>
          </w:p>
        </w:tc>
        <w:tc>
          <w:tcPr>
            <w:tcW w:w="0" w:type="auto"/>
            <w:hideMark/>
          </w:tcPr>
          <w:p w14:paraId="004001E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3EDEDF36" w14:textId="77777777" w:rsidTr="009D1F36">
        <w:tc>
          <w:tcPr>
            <w:tcW w:w="0" w:type="auto"/>
            <w:hideMark/>
          </w:tcPr>
          <w:p w14:paraId="4F094B0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id_tai_khoan</w:t>
            </w:r>
          </w:p>
        </w:tc>
        <w:tc>
          <w:tcPr>
            <w:tcW w:w="0" w:type="auto"/>
            <w:hideMark/>
          </w:tcPr>
          <w:p w14:paraId="32915D9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FK → tai_khoan</w:t>
            </w:r>
          </w:p>
        </w:tc>
        <w:tc>
          <w:tcPr>
            <w:tcW w:w="0" w:type="auto"/>
            <w:hideMark/>
          </w:tcPr>
          <w:p w14:paraId="0DC0F76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2CF41271" w14:textId="77777777" w:rsidTr="009D1F36">
        <w:tc>
          <w:tcPr>
            <w:tcW w:w="0" w:type="auto"/>
            <w:hideMark/>
          </w:tcPr>
          <w:p w14:paraId="0726037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ho_ten</w:t>
            </w:r>
          </w:p>
        </w:tc>
        <w:tc>
          <w:tcPr>
            <w:tcW w:w="0" w:type="auto"/>
            <w:hideMark/>
          </w:tcPr>
          <w:p w14:paraId="585EE44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NVARCHAR(100)</w:t>
            </w:r>
          </w:p>
        </w:tc>
        <w:tc>
          <w:tcPr>
            <w:tcW w:w="0" w:type="auto"/>
            <w:hideMark/>
          </w:tcPr>
          <w:p w14:paraId="4B6997D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23C6EA0" w14:textId="77777777" w:rsidTr="009D1F36">
        <w:tc>
          <w:tcPr>
            <w:tcW w:w="0" w:type="auto"/>
            <w:hideMark/>
          </w:tcPr>
          <w:p w14:paraId="2A74370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hoc_vi</w:t>
            </w:r>
          </w:p>
        </w:tc>
        <w:tc>
          <w:tcPr>
            <w:tcW w:w="0" w:type="auto"/>
            <w:hideMark/>
          </w:tcPr>
          <w:p w14:paraId="476F769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0" w:type="auto"/>
            <w:hideMark/>
          </w:tcPr>
          <w:p w14:paraId="1A26169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1E480EB8" w14:textId="77777777" w:rsidTr="009D1F36">
        <w:tc>
          <w:tcPr>
            <w:tcW w:w="0" w:type="auto"/>
            <w:hideMark/>
          </w:tcPr>
          <w:p w14:paraId="236CC19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chuc_vu</w:t>
            </w:r>
          </w:p>
        </w:tc>
        <w:tc>
          <w:tcPr>
            <w:tcW w:w="0" w:type="auto"/>
            <w:hideMark/>
          </w:tcPr>
          <w:p w14:paraId="1E4AE8E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NVARCHAR(100)</w:t>
            </w:r>
          </w:p>
        </w:tc>
        <w:tc>
          <w:tcPr>
            <w:tcW w:w="0" w:type="auto"/>
            <w:hideMark/>
          </w:tcPr>
          <w:p w14:paraId="3AD5270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07D45049" w14:textId="77777777" w:rsidTr="009D1F36">
        <w:tc>
          <w:tcPr>
            <w:tcW w:w="0" w:type="auto"/>
            <w:hideMark/>
          </w:tcPr>
          <w:p w14:paraId="4D69590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ma_khoa</w:t>
            </w:r>
          </w:p>
        </w:tc>
        <w:tc>
          <w:tcPr>
            <w:tcW w:w="0" w:type="auto"/>
            <w:hideMark/>
          </w:tcPr>
          <w:p w14:paraId="5D890D2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VARCHAR(10), FK → khoa</w:t>
            </w:r>
          </w:p>
        </w:tc>
        <w:tc>
          <w:tcPr>
            <w:tcW w:w="0" w:type="auto"/>
            <w:hideMark/>
          </w:tcPr>
          <w:p w14:paraId="6DCA601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1B661543" w14:textId="77777777" w:rsidTr="009D1F36">
        <w:tc>
          <w:tcPr>
            <w:tcW w:w="0" w:type="auto"/>
            <w:hideMark/>
          </w:tcPr>
          <w:p w14:paraId="7718A76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email</w:t>
            </w:r>
          </w:p>
        </w:tc>
        <w:tc>
          <w:tcPr>
            <w:tcW w:w="0" w:type="auto"/>
            <w:hideMark/>
          </w:tcPr>
          <w:p w14:paraId="07DB250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VARCHAR(100)</w:t>
            </w:r>
          </w:p>
        </w:tc>
        <w:tc>
          <w:tcPr>
            <w:tcW w:w="0" w:type="auto"/>
            <w:hideMark/>
          </w:tcPr>
          <w:p w14:paraId="7D28A59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6A1E4D75" w14:textId="77777777" w:rsidTr="009D1F36">
        <w:tc>
          <w:tcPr>
            <w:tcW w:w="0" w:type="auto"/>
            <w:hideMark/>
          </w:tcPr>
          <w:p w14:paraId="364A58D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dien_thoai</w:t>
            </w:r>
          </w:p>
        </w:tc>
        <w:tc>
          <w:tcPr>
            <w:tcW w:w="0" w:type="auto"/>
            <w:hideMark/>
          </w:tcPr>
          <w:p w14:paraId="5D3E53F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</w:t>
            </w:r>
          </w:p>
        </w:tc>
        <w:tc>
          <w:tcPr>
            <w:tcW w:w="0" w:type="auto"/>
            <w:hideMark/>
          </w:tcPr>
          <w:p w14:paraId="3B2734B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2DE669B4" w14:textId="77777777" w:rsidTr="009D1F36">
        <w:tc>
          <w:tcPr>
            <w:tcW w:w="0" w:type="auto"/>
            <w:hideMark/>
          </w:tcPr>
          <w:p w14:paraId="278E80C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anh_dai_dien</w:t>
            </w:r>
          </w:p>
        </w:tc>
        <w:tc>
          <w:tcPr>
            <w:tcW w:w="0" w:type="auto"/>
            <w:hideMark/>
          </w:tcPr>
          <w:p w14:paraId="20F04FF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VARCHAR(255)</w:t>
            </w:r>
          </w:p>
        </w:tc>
        <w:tc>
          <w:tcPr>
            <w:tcW w:w="0" w:type="auto"/>
            <w:hideMark/>
          </w:tcPr>
          <w:p w14:paraId="3E390E4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7B71EE09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679FE7CB">
          <v:rect id="_x0000_i1028" style="width:0;height:1.5pt" o:hralign="center" o:hrstd="t" o:hr="t" fillcolor="#a0a0a0" stroked="f"/>
        </w:pict>
      </w:r>
    </w:p>
    <w:p w14:paraId="5CC5D2B1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4. admin</w:t>
      </w:r>
    </w:p>
    <w:p w14:paraId="2C30C138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Quản trị viên hệ thống.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2279"/>
        <w:gridCol w:w="1042"/>
      </w:tblGrid>
      <w:tr w:rsidR="003D1C09" w:rsidRPr="00F279F3" w14:paraId="7886CFBC" w14:textId="77777777" w:rsidTr="009D1F36">
        <w:tc>
          <w:tcPr>
            <w:tcW w:w="0" w:type="auto"/>
            <w:hideMark/>
          </w:tcPr>
          <w:p w14:paraId="657150E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473A1D7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1B892CC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77097293" w14:textId="77777777" w:rsidTr="009D1F36">
        <w:tc>
          <w:tcPr>
            <w:tcW w:w="0" w:type="auto"/>
            <w:hideMark/>
          </w:tcPr>
          <w:p w14:paraId="66DC678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ma_admin</w:t>
            </w:r>
          </w:p>
        </w:tc>
        <w:tc>
          <w:tcPr>
            <w:tcW w:w="0" w:type="auto"/>
            <w:hideMark/>
          </w:tcPr>
          <w:p w14:paraId="307C157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PK</w:t>
            </w:r>
          </w:p>
        </w:tc>
        <w:tc>
          <w:tcPr>
            <w:tcW w:w="0" w:type="auto"/>
            <w:hideMark/>
          </w:tcPr>
          <w:p w14:paraId="23510A6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613349FC" w14:textId="77777777" w:rsidTr="009D1F36">
        <w:tc>
          <w:tcPr>
            <w:tcW w:w="0" w:type="auto"/>
            <w:hideMark/>
          </w:tcPr>
          <w:p w14:paraId="407D6B1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id_tai_khoan</w:t>
            </w:r>
          </w:p>
        </w:tc>
        <w:tc>
          <w:tcPr>
            <w:tcW w:w="0" w:type="auto"/>
            <w:hideMark/>
          </w:tcPr>
          <w:p w14:paraId="2682043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FK → tai_khoan</w:t>
            </w:r>
          </w:p>
        </w:tc>
        <w:tc>
          <w:tcPr>
            <w:tcW w:w="0" w:type="auto"/>
            <w:hideMark/>
          </w:tcPr>
          <w:p w14:paraId="64E9321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8758FCF" w14:textId="77777777" w:rsidTr="009D1F36">
        <w:tc>
          <w:tcPr>
            <w:tcW w:w="0" w:type="auto"/>
            <w:hideMark/>
          </w:tcPr>
          <w:p w14:paraId="07AA3A2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ho_ten</w:t>
            </w:r>
          </w:p>
        </w:tc>
        <w:tc>
          <w:tcPr>
            <w:tcW w:w="0" w:type="auto"/>
            <w:hideMark/>
          </w:tcPr>
          <w:p w14:paraId="288538A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NVARCHAR(100)</w:t>
            </w:r>
          </w:p>
        </w:tc>
        <w:tc>
          <w:tcPr>
            <w:tcW w:w="0" w:type="auto"/>
            <w:hideMark/>
          </w:tcPr>
          <w:p w14:paraId="19DAC2F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A6AAD26" w14:textId="77777777" w:rsidTr="009D1F36">
        <w:tc>
          <w:tcPr>
            <w:tcW w:w="0" w:type="auto"/>
            <w:hideMark/>
          </w:tcPr>
          <w:p w14:paraId="511AE67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email</w:t>
            </w:r>
          </w:p>
        </w:tc>
        <w:tc>
          <w:tcPr>
            <w:tcW w:w="0" w:type="auto"/>
            <w:hideMark/>
          </w:tcPr>
          <w:p w14:paraId="1009580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VARCHAR(100)</w:t>
            </w:r>
          </w:p>
        </w:tc>
        <w:tc>
          <w:tcPr>
            <w:tcW w:w="0" w:type="auto"/>
            <w:hideMark/>
          </w:tcPr>
          <w:p w14:paraId="5181C4E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2ABE63B" w14:textId="77777777" w:rsidTr="009D1F36">
        <w:tc>
          <w:tcPr>
            <w:tcW w:w="0" w:type="auto"/>
            <w:hideMark/>
          </w:tcPr>
          <w:p w14:paraId="69817A9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dien_thoai</w:t>
            </w:r>
          </w:p>
        </w:tc>
        <w:tc>
          <w:tcPr>
            <w:tcW w:w="0" w:type="auto"/>
            <w:hideMark/>
          </w:tcPr>
          <w:p w14:paraId="274919B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</w:t>
            </w:r>
          </w:p>
        </w:tc>
        <w:tc>
          <w:tcPr>
            <w:tcW w:w="0" w:type="auto"/>
            <w:hideMark/>
          </w:tcPr>
          <w:p w14:paraId="3A6C956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180D446A" w14:textId="77777777" w:rsidTr="009D1F36">
        <w:tc>
          <w:tcPr>
            <w:tcW w:w="0" w:type="auto"/>
            <w:hideMark/>
          </w:tcPr>
          <w:p w14:paraId="47AC5B8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chuc_vu</w:t>
            </w:r>
          </w:p>
        </w:tc>
        <w:tc>
          <w:tcPr>
            <w:tcW w:w="0" w:type="auto"/>
            <w:hideMark/>
          </w:tcPr>
          <w:p w14:paraId="3A3FE15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NVARCHAR(100)</w:t>
            </w:r>
          </w:p>
        </w:tc>
        <w:tc>
          <w:tcPr>
            <w:tcW w:w="0" w:type="auto"/>
            <w:hideMark/>
          </w:tcPr>
          <w:p w14:paraId="3FB4D99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50064AF5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7C8C463C">
          <v:rect id="_x0000_i1029" style="width:0;height:1.5pt" o:hralign="center" o:hrstd="t" o:hr="t" fillcolor="#a0a0a0" stroked="f"/>
        </w:pict>
      </w:r>
    </w:p>
    <w:p w14:paraId="1C76788A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rFonts w:ascii="Segoe UI Emoji" w:hAnsi="Segoe UI Emoji" w:cs="Segoe UI Emoji"/>
          <w:b/>
          <w:bCs/>
          <w:sz w:val="24"/>
          <w:szCs w:val="24"/>
          <w:lang w:val="vi-VN"/>
        </w:rPr>
        <w:t>🏫</w:t>
      </w:r>
      <w:r w:rsidRPr="00F279F3">
        <w:rPr>
          <w:b/>
          <w:bCs/>
          <w:sz w:val="24"/>
          <w:szCs w:val="24"/>
          <w:lang w:val="vi-VN"/>
        </w:rPr>
        <w:t xml:space="preserve"> II. Nhóm bảng Cấu trúc học thuật</w:t>
      </w:r>
    </w:p>
    <w:p w14:paraId="07FB1051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2C6F76CA">
          <v:rect id="_x0000_i1030" style="width:0;height:1.5pt" o:hralign="center" o:hrstd="t" o:hr="t" fillcolor="#a0a0a0" stroked="f"/>
        </w:pict>
      </w:r>
    </w:p>
    <w:p w14:paraId="45ADA028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5. khoa</w:t>
      </w:r>
    </w:p>
    <w:p w14:paraId="30E6093B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Danh sách các khoa trong trường.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2097"/>
        <w:gridCol w:w="1382"/>
      </w:tblGrid>
      <w:tr w:rsidR="003D1C09" w:rsidRPr="00F279F3" w14:paraId="09BF9749" w14:textId="77777777" w:rsidTr="009D1F36">
        <w:tc>
          <w:tcPr>
            <w:tcW w:w="0" w:type="auto"/>
            <w:hideMark/>
          </w:tcPr>
          <w:p w14:paraId="03FCE91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1886C3D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0514CB1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7BE918AE" w14:textId="77777777" w:rsidTr="009D1F36">
        <w:tc>
          <w:tcPr>
            <w:tcW w:w="0" w:type="auto"/>
            <w:hideMark/>
          </w:tcPr>
          <w:p w14:paraId="161B76E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ma_khoa</w:t>
            </w:r>
          </w:p>
        </w:tc>
        <w:tc>
          <w:tcPr>
            <w:tcW w:w="0" w:type="auto"/>
            <w:hideMark/>
          </w:tcPr>
          <w:p w14:paraId="36AD5C4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VARCHAR(10), PK</w:t>
            </w:r>
          </w:p>
        </w:tc>
        <w:tc>
          <w:tcPr>
            <w:tcW w:w="0" w:type="auto"/>
            <w:hideMark/>
          </w:tcPr>
          <w:p w14:paraId="33B9D9E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Ví dụ CNTT</w:t>
            </w:r>
          </w:p>
        </w:tc>
      </w:tr>
      <w:tr w:rsidR="003D1C09" w:rsidRPr="00F279F3" w14:paraId="408BBF85" w14:textId="77777777" w:rsidTr="009D1F36">
        <w:tc>
          <w:tcPr>
            <w:tcW w:w="0" w:type="auto"/>
            <w:hideMark/>
          </w:tcPr>
          <w:p w14:paraId="3864BA0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ten_khoa</w:t>
            </w:r>
          </w:p>
        </w:tc>
        <w:tc>
          <w:tcPr>
            <w:tcW w:w="0" w:type="auto"/>
            <w:hideMark/>
          </w:tcPr>
          <w:p w14:paraId="0B41914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NVARCHAR(150)</w:t>
            </w:r>
          </w:p>
        </w:tc>
        <w:tc>
          <w:tcPr>
            <w:tcW w:w="0" w:type="auto"/>
            <w:hideMark/>
          </w:tcPr>
          <w:p w14:paraId="6D6E6E5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3C26ED4D" w14:textId="77777777" w:rsidTr="009D1F36">
        <w:tc>
          <w:tcPr>
            <w:tcW w:w="0" w:type="auto"/>
            <w:hideMark/>
          </w:tcPr>
          <w:p w14:paraId="4C3F28E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mo_ta</w:t>
            </w:r>
          </w:p>
        </w:tc>
        <w:tc>
          <w:tcPr>
            <w:tcW w:w="0" w:type="auto"/>
            <w:hideMark/>
          </w:tcPr>
          <w:p w14:paraId="2E11331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NVARCHAR(255)</w:t>
            </w:r>
          </w:p>
        </w:tc>
        <w:tc>
          <w:tcPr>
            <w:tcW w:w="0" w:type="auto"/>
            <w:hideMark/>
          </w:tcPr>
          <w:p w14:paraId="64E18E8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3C6A6549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4B2CFB20">
          <v:rect id="_x0000_i1031" style="width:0;height:1.5pt" o:hralign="center" o:hrstd="t" o:hr="t" fillcolor="#a0a0a0" stroked="f"/>
        </w:pict>
      </w:r>
    </w:p>
    <w:p w14:paraId="58BC71D7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lastRenderedPageBreak/>
        <w:t>6. nganh</w:t>
      </w:r>
    </w:p>
    <w:p w14:paraId="50683A84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Mỗi ngành thuộc 1 khoa.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3950"/>
        <w:gridCol w:w="1042"/>
      </w:tblGrid>
      <w:tr w:rsidR="003D1C09" w:rsidRPr="00F279F3" w14:paraId="383E880F" w14:textId="77777777" w:rsidTr="009D1F36">
        <w:tc>
          <w:tcPr>
            <w:tcW w:w="0" w:type="auto"/>
            <w:hideMark/>
          </w:tcPr>
          <w:p w14:paraId="4999CBF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2C33BAA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578C30F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6F4EC038" w14:textId="77777777" w:rsidTr="009D1F36">
        <w:tc>
          <w:tcPr>
            <w:tcW w:w="0" w:type="auto"/>
            <w:hideMark/>
          </w:tcPr>
          <w:p w14:paraId="51F6809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ma_nganh</w:t>
            </w:r>
          </w:p>
        </w:tc>
        <w:tc>
          <w:tcPr>
            <w:tcW w:w="0" w:type="auto"/>
            <w:hideMark/>
          </w:tcPr>
          <w:p w14:paraId="78B0E6B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VARCHAR(10), PK</w:t>
            </w:r>
          </w:p>
        </w:tc>
        <w:tc>
          <w:tcPr>
            <w:tcW w:w="0" w:type="auto"/>
            <w:hideMark/>
          </w:tcPr>
          <w:p w14:paraId="358FF8F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5D0E5DF3" w14:textId="77777777" w:rsidTr="009D1F36">
        <w:tc>
          <w:tcPr>
            <w:tcW w:w="0" w:type="auto"/>
            <w:hideMark/>
          </w:tcPr>
          <w:p w14:paraId="3B310FC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ten_nganh</w:t>
            </w:r>
          </w:p>
        </w:tc>
        <w:tc>
          <w:tcPr>
            <w:tcW w:w="0" w:type="auto"/>
            <w:hideMark/>
          </w:tcPr>
          <w:p w14:paraId="6437A48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NVARCHAR(150)</w:t>
            </w:r>
          </w:p>
        </w:tc>
        <w:tc>
          <w:tcPr>
            <w:tcW w:w="0" w:type="auto"/>
            <w:hideMark/>
          </w:tcPr>
          <w:p w14:paraId="45AEC6D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F72C580" w14:textId="77777777" w:rsidTr="009D1F36">
        <w:tc>
          <w:tcPr>
            <w:tcW w:w="0" w:type="auto"/>
            <w:hideMark/>
          </w:tcPr>
          <w:p w14:paraId="0B37103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ma_khoa</w:t>
            </w:r>
          </w:p>
        </w:tc>
        <w:tc>
          <w:tcPr>
            <w:tcW w:w="0" w:type="auto"/>
            <w:hideMark/>
          </w:tcPr>
          <w:p w14:paraId="5A74E44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VARCHAR(10), FK → khoa</w:t>
            </w:r>
          </w:p>
        </w:tc>
        <w:tc>
          <w:tcPr>
            <w:tcW w:w="0" w:type="auto"/>
            <w:hideMark/>
          </w:tcPr>
          <w:p w14:paraId="5165F4F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2503402E" w14:textId="77777777" w:rsidTr="009D1F36">
        <w:tc>
          <w:tcPr>
            <w:tcW w:w="0" w:type="auto"/>
            <w:hideMark/>
          </w:tcPr>
          <w:p w14:paraId="010F945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loai_nganh</w:t>
            </w:r>
          </w:p>
        </w:tc>
        <w:tc>
          <w:tcPr>
            <w:tcW w:w="0" w:type="auto"/>
            <w:hideMark/>
          </w:tcPr>
          <w:p w14:paraId="4DB9D8F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ENUM('daihoc','caodang','trungcap')</w:t>
            </w:r>
          </w:p>
        </w:tc>
        <w:tc>
          <w:tcPr>
            <w:tcW w:w="0" w:type="auto"/>
            <w:hideMark/>
          </w:tcPr>
          <w:p w14:paraId="6DC4768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32A8B08F" w14:textId="77777777" w:rsidTr="009D1F36">
        <w:tc>
          <w:tcPr>
            <w:tcW w:w="0" w:type="auto"/>
            <w:hideMark/>
          </w:tcPr>
          <w:p w14:paraId="08C1EE5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mo_ta</w:t>
            </w:r>
          </w:p>
        </w:tc>
        <w:tc>
          <w:tcPr>
            <w:tcW w:w="0" w:type="auto"/>
            <w:hideMark/>
          </w:tcPr>
          <w:p w14:paraId="12E254D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NVARCHAR(255)</w:t>
            </w:r>
          </w:p>
        </w:tc>
        <w:tc>
          <w:tcPr>
            <w:tcW w:w="0" w:type="auto"/>
            <w:hideMark/>
          </w:tcPr>
          <w:p w14:paraId="0FDD2A3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0C8A231D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17AAC901">
          <v:rect id="_x0000_i1032" style="width:0;height:1.5pt" o:hralign="center" o:hrstd="t" o:hr="t" fillcolor="#a0a0a0" stroked="f"/>
        </w:pict>
      </w:r>
    </w:p>
    <w:p w14:paraId="2A71B5C0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7. lop</w:t>
      </w:r>
    </w:p>
    <w:p w14:paraId="675652A6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Lớp hành chính.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3479"/>
        <w:gridCol w:w="1707"/>
      </w:tblGrid>
      <w:tr w:rsidR="003D1C09" w:rsidRPr="00F279F3" w14:paraId="743C5036" w14:textId="77777777" w:rsidTr="009D1F36">
        <w:tc>
          <w:tcPr>
            <w:tcW w:w="0" w:type="auto"/>
            <w:hideMark/>
          </w:tcPr>
          <w:p w14:paraId="75ADAA9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2275EEC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2155D0E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2D89A1CB" w14:textId="77777777" w:rsidTr="009D1F36">
        <w:tc>
          <w:tcPr>
            <w:tcW w:w="0" w:type="auto"/>
            <w:hideMark/>
          </w:tcPr>
          <w:p w14:paraId="48DE121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ma_lop</w:t>
            </w:r>
          </w:p>
        </w:tc>
        <w:tc>
          <w:tcPr>
            <w:tcW w:w="0" w:type="auto"/>
            <w:hideMark/>
          </w:tcPr>
          <w:p w14:paraId="0A68DA8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PK</w:t>
            </w:r>
          </w:p>
        </w:tc>
        <w:tc>
          <w:tcPr>
            <w:tcW w:w="0" w:type="auto"/>
            <w:hideMark/>
          </w:tcPr>
          <w:p w14:paraId="7394C65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64126C4A" w14:textId="77777777" w:rsidTr="009D1F36">
        <w:tc>
          <w:tcPr>
            <w:tcW w:w="0" w:type="auto"/>
            <w:hideMark/>
          </w:tcPr>
          <w:p w14:paraId="1410A66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ten_lop</w:t>
            </w:r>
          </w:p>
        </w:tc>
        <w:tc>
          <w:tcPr>
            <w:tcW w:w="0" w:type="auto"/>
            <w:hideMark/>
          </w:tcPr>
          <w:p w14:paraId="5DCCF6C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NVARCHAR(100)</w:t>
            </w:r>
          </w:p>
        </w:tc>
        <w:tc>
          <w:tcPr>
            <w:tcW w:w="0" w:type="auto"/>
            <w:hideMark/>
          </w:tcPr>
          <w:p w14:paraId="1B248BC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3D5672A0" w14:textId="77777777" w:rsidTr="009D1F36">
        <w:tc>
          <w:tcPr>
            <w:tcW w:w="0" w:type="auto"/>
            <w:hideMark/>
          </w:tcPr>
          <w:p w14:paraId="31D1326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ma_nganh</w:t>
            </w:r>
          </w:p>
        </w:tc>
        <w:tc>
          <w:tcPr>
            <w:tcW w:w="0" w:type="auto"/>
            <w:hideMark/>
          </w:tcPr>
          <w:p w14:paraId="4187FD0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VARCHAR(10), FK → nganh</w:t>
            </w:r>
          </w:p>
        </w:tc>
        <w:tc>
          <w:tcPr>
            <w:tcW w:w="0" w:type="auto"/>
            <w:hideMark/>
          </w:tcPr>
          <w:p w14:paraId="1903AED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30D45D0" w14:textId="77777777" w:rsidTr="009D1F36">
        <w:tc>
          <w:tcPr>
            <w:tcW w:w="0" w:type="auto"/>
            <w:hideMark/>
          </w:tcPr>
          <w:p w14:paraId="387830C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khoa_hoc</w:t>
            </w:r>
          </w:p>
        </w:tc>
        <w:tc>
          <w:tcPr>
            <w:tcW w:w="0" w:type="auto"/>
            <w:hideMark/>
          </w:tcPr>
          <w:p w14:paraId="75F4152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VARCHAR(10)</w:t>
            </w:r>
          </w:p>
        </w:tc>
        <w:tc>
          <w:tcPr>
            <w:tcW w:w="0" w:type="auto"/>
            <w:hideMark/>
          </w:tcPr>
          <w:p w14:paraId="2FDCC20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Ví dụ: K22</w:t>
            </w:r>
          </w:p>
        </w:tc>
      </w:tr>
      <w:tr w:rsidR="003D1C09" w:rsidRPr="00F279F3" w14:paraId="0D495085" w14:textId="77777777" w:rsidTr="009D1F36">
        <w:tc>
          <w:tcPr>
            <w:tcW w:w="0" w:type="auto"/>
            <w:hideMark/>
          </w:tcPr>
          <w:p w14:paraId="6F3C154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co_van</w:t>
            </w:r>
          </w:p>
        </w:tc>
        <w:tc>
          <w:tcPr>
            <w:tcW w:w="0" w:type="auto"/>
            <w:hideMark/>
          </w:tcPr>
          <w:p w14:paraId="6F09210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 → giang_vien</w:t>
            </w:r>
          </w:p>
        </w:tc>
        <w:tc>
          <w:tcPr>
            <w:tcW w:w="0" w:type="auto"/>
            <w:hideMark/>
          </w:tcPr>
          <w:p w14:paraId="4C44FA7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Cố vấn học tập</w:t>
            </w:r>
          </w:p>
        </w:tc>
      </w:tr>
      <w:tr w:rsidR="003D1C09" w:rsidRPr="00F279F3" w14:paraId="2063C549" w14:textId="77777777" w:rsidTr="009D1F36">
        <w:tc>
          <w:tcPr>
            <w:tcW w:w="0" w:type="auto"/>
            <w:hideMark/>
          </w:tcPr>
          <w:p w14:paraId="50A2B50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trang_thai</w:t>
            </w:r>
          </w:p>
        </w:tc>
        <w:tc>
          <w:tcPr>
            <w:tcW w:w="0" w:type="auto"/>
            <w:hideMark/>
          </w:tcPr>
          <w:p w14:paraId="0D0724D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ENUM('hoatdong','dong')</w:t>
            </w:r>
          </w:p>
        </w:tc>
        <w:tc>
          <w:tcPr>
            <w:tcW w:w="0" w:type="auto"/>
            <w:hideMark/>
          </w:tcPr>
          <w:p w14:paraId="661DCD8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2E944F4C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0DEDDEB1">
          <v:rect id="_x0000_i1033" style="width:0;height:1.5pt" o:hralign="center" o:hrstd="t" o:hr="t" fillcolor="#a0a0a0" stroked="f"/>
        </w:pict>
      </w:r>
    </w:p>
    <w:p w14:paraId="0AB2DEEB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rFonts w:ascii="Segoe UI Emoji" w:hAnsi="Segoe UI Emoji" w:cs="Segoe UI Emoji"/>
          <w:b/>
          <w:bCs/>
          <w:sz w:val="24"/>
          <w:szCs w:val="24"/>
          <w:lang w:val="vi-VN"/>
        </w:rPr>
        <w:t>📚</w:t>
      </w:r>
      <w:r w:rsidRPr="00F279F3">
        <w:rPr>
          <w:b/>
          <w:bCs/>
          <w:sz w:val="24"/>
          <w:szCs w:val="24"/>
          <w:lang w:val="vi-VN"/>
        </w:rPr>
        <w:t xml:space="preserve"> III. Nhóm bảng Môn học – Học phần – Thời khóa biểu</w:t>
      </w:r>
    </w:p>
    <w:p w14:paraId="0B1E9BB7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7984F008">
          <v:rect id="_x0000_i1034" style="width:0;height:1.5pt" o:hralign="center" o:hrstd="t" o:hr="t" fillcolor="#a0a0a0" stroked="f"/>
        </w:pict>
      </w:r>
    </w:p>
    <w:p w14:paraId="304873C1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8. mon_hoc</w:t>
      </w:r>
    </w:p>
    <w:p w14:paraId="668D7666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Danh mục môn học thuộc khoa.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3349"/>
        <w:gridCol w:w="2933"/>
      </w:tblGrid>
      <w:tr w:rsidR="003D1C09" w:rsidRPr="00F279F3" w14:paraId="7AFD53D4" w14:textId="77777777" w:rsidTr="009D1F36">
        <w:tc>
          <w:tcPr>
            <w:tcW w:w="0" w:type="auto"/>
            <w:hideMark/>
          </w:tcPr>
          <w:p w14:paraId="5C04053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2149DB5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29714F5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31DE829F" w14:textId="77777777" w:rsidTr="009D1F36">
        <w:tc>
          <w:tcPr>
            <w:tcW w:w="0" w:type="auto"/>
            <w:hideMark/>
          </w:tcPr>
          <w:p w14:paraId="6385F80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ma_mon</w:t>
            </w:r>
          </w:p>
        </w:tc>
        <w:tc>
          <w:tcPr>
            <w:tcW w:w="0" w:type="auto"/>
            <w:hideMark/>
          </w:tcPr>
          <w:p w14:paraId="258A1DA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PK</w:t>
            </w:r>
          </w:p>
        </w:tc>
        <w:tc>
          <w:tcPr>
            <w:tcW w:w="0" w:type="auto"/>
            <w:hideMark/>
          </w:tcPr>
          <w:p w14:paraId="3EA0977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3A935001" w14:textId="77777777" w:rsidTr="009D1F36">
        <w:tc>
          <w:tcPr>
            <w:tcW w:w="0" w:type="auto"/>
            <w:hideMark/>
          </w:tcPr>
          <w:p w14:paraId="4045ECE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ten_mon</w:t>
            </w:r>
          </w:p>
        </w:tc>
        <w:tc>
          <w:tcPr>
            <w:tcW w:w="0" w:type="auto"/>
            <w:hideMark/>
          </w:tcPr>
          <w:p w14:paraId="559EE76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NVARCHAR(150)</w:t>
            </w:r>
          </w:p>
        </w:tc>
        <w:tc>
          <w:tcPr>
            <w:tcW w:w="0" w:type="auto"/>
            <w:hideMark/>
          </w:tcPr>
          <w:p w14:paraId="4C21750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A7DA893" w14:textId="77777777" w:rsidTr="009D1F36">
        <w:tc>
          <w:tcPr>
            <w:tcW w:w="0" w:type="auto"/>
            <w:hideMark/>
          </w:tcPr>
          <w:p w14:paraId="407114A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ma_khoa</w:t>
            </w:r>
          </w:p>
        </w:tc>
        <w:tc>
          <w:tcPr>
            <w:tcW w:w="0" w:type="auto"/>
            <w:hideMark/>
          </w:tcPr>
          <w:p w14:paraId="4D3104E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VARCHAR(10), FK → khoa</w:t>
            </w:r>
          </w:p>
        </w:tc>
        <w:tc>
          <w:tcPr>
            <w:tcW w:w="0" w:type="auto"/>
            <w:hideMark/>
          </w:tcPr>
          <w:p w14:paraId="6C97114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Khoa phụ trách</w:t>
            </w:r>
          </w:p>
        </w:tc>
      </w:tr>
      <w:tr w:rsidR="003D1C09" w:rsidRPr="00F279F3" w14:paraId="33662261" w14:textId="77777777" w:rsidTr="009D1F36">
        <w:tc>
          <w:tcPr>
            <w:tcW w:w="0" w:type="auto"/>
            <w:hideMark/>
          </w:tcPr>
          <w:p w14:paraId="41B917F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loai_mon</w:t>
            </w:r>
          </w:p>
        </w:tc>
        <w:tc>
          <w:tcPr>
            <w:tcW w:w="0" w:type="auto"/>
            <w:hideMark/>
          </w:tcPr>
          <w:p w14:paraId="74DA709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ENUM('co_so','chuyen_nganh')</w:t>
            </w:r>
          </w:p>
        </w:tc>
        <w:tc>
          <w:tcPr>
            <w:tcW w:w="0" w:type="auto"/>
            <w:hideMark/>
          </w:tcPr>
          <w:p w14:paraId="7B1D703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Ảnh hưởng học phí</w:t>
            </w:r>
          </w:p>
        </w:tc>
      </w:tr>
      <w:tr w:rsidR="003D1C09" w:rsidRPr="00F279F3" w14:paraId="5CF37058" w14:textId="77777777" w:rsidTr="009D1F36">
        <w:tc>
          <w:tcPr>
            <w:tcW w:w="0" w:type="auto"/>
            <w:hideMark/>
          </w:tcPr>
          <w:p w14:paraId="7041B29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so_tin_chi</w:t>
            </w:r>
          </w:p>
        </w:tc>
        <w:tc>
          <w:tcPr>
            <w:tcW w:w="0" w:type="auto"/>
            <w:hideMark/>
          </w:tcPr>
          <w:p w14:paraId="236D0C0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hideMark/>
          </w:tcPr>
          <w:p w14:paraId="2973DD0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1AE7E7A1" w14:textId="77777777" w:rsidTr="009D1F36">
        <w:tc>
          <w:tcPr>
            <w:tcW w:w="0" w:type="auto"/>
            <w:hideMark/>
          </w:tcPr>
          <w:p w14:paraId="0229C42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don_gia_tin_chi</w:t>
            </w:r>
          </w:p>
        </w:tc>
        <w:tc>
          <w:tcPr>
            <w:tcW w:w="0" w:type="auto"/>
            <w:hideMark/>
          </w:tcPr>
          <w:p w14:paraId="1756BA0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DECIMAL(10,2)</w:t>
            </w:r>
          </w:p>
        </w:tc>
        <w:tc>
          <w:tcPr>
            <w:tcW w:w="0" w:type="auto"/>
            <w:hideMark/>
          </w:tcPr>
          <w:p w14:paraId="752B585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600000 hoặc 720000</w:t>
            </w:r>
          </w:p>
        </w:tc>
      </w:tr>
      <w:tr w:rsidR="003D1C09" w:rsidRPr="00F279F3" w14:paraId="62D51A42" w14:textId="77777777" w:rsidTr="009D1F36">
        <w:tc>
          <w:tcPr>
            <w:tcW w:w="0" w:type="auto"/>
            <w:hideMark/>
          </w:tcPr>
          <w:p w14:paraId="4DADDAF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hoc_phan_tien_quyet</w:t>
            </w:r>
          </w:p>
        </w:tc>
        <w:tc>
          <w:tcPr>
            <w:tcW w:w="0" w:type="auto"/>
            <w:hideMark/>
          </w:tcPr>
          <w:p w14:paraId="21B6EB0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 (nullable)</w:t>
            </w:r>
          </w:p>
        </w:tc>
        <w:tc>
          <w:tcPr>
            <w:tcW w:w="0" w:type="auto"/>
            <w:hideMark/>
          </w:tcPr>
          <w:p w14:paraId="01638AE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29AFB2D" w14:textId="77777777" w:rsidTr="009D1F36">
        <w:tc>
          <w:tcPr>
            <w:tcW w:w="0" w:type="auto"/>
            <w:hideMark/>
          </w:tcPr>
          <w:p w14:paraId="245D3B5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chi_nganh</w:t>
            </w:r>
          </w:p>
        </w:tc>
        <w:tc>
          <w:tcPr>
            <w:tcW w:w="0" w:type="auto"/>
            <w:hideMark/>
          </w:tcPr>
          <w:p w14:paraId="27BAEE2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BOOLEAN</w:t>
            </w:r>
          </w:p>
        </w:tc>
        <w:tc>
          <w:tcPr>
            <w:tcW w:w="0" w:type="auto"/>
            <w:hideMark/>
          </w:tcPr>
          <w:p w14:paraId="494EE45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Chỉ SV đúng ngành được học</w:t>
            </w:r>
          </w:p>
        </w:tc>
      </w:tr>
      <w:tr w:rsidR="003D1C09" w:rsidRPr="00F279F3" w14:paraId="0C384A20" w14:textId="77777777" w:rsidTr="009D1F36">
        <w:tc>
          <w:tcPr>
            <w:tcW w:w="0" w:type="auto"/>
            <w:hideMark/>
          </w:tcPr>
          <w:p w14:paraId="3EA2ED2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mo_ta</w:t>
            </w:r>
          </w:p>
        </w:tc>
        <w:tc>
          <w:tcPr>
            <w:tcW w:w="0" w:type="auto"/>
            <w:hideMark/>
          </w:tcPr>
          <w:p w14:paraId="0B71ACB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NVARCHAR(255)</w:t>
            </w:r>
          </w:p>
        </w:tc>
        <w:tc>
          <w:tcPr>
            <w:tcW w:w="0" w:type="auto"/>
            <w:hideMark/>
          </w:tcPr>
          <w:p w14:paraId="22FAD7D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6680655F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7BF96AE6">
          <v:rect id="_x0000_i1035" style="width:0;height:1.5pt" o:hralign="center" o:hrstd="t" o:hr="t" fillcolor="#a0a0a0" stroked="f"/>
        </w:pict>
      </w:r>
    </w:p>
    <w:p w14:paraId="66BDCCBE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9. hoc_ky</w:t>
      </w:r>
    </w:p>
    <w:p w14:paraId="1A64900F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Danh mục học kỳ.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097"/>
        <w:gridCol w:w="2224"/>
      </w:tblGrid>
      <w:tr w:rsidR="003D1C09" w:rsidRPr="00F279F3" w14:paraId="0F626C98" w14:textId="77777777" w:rsidTr="009D1F36">
        <w:tc>
          <w:tcPr>
            <w:tcW w:w="0" w:type="auto"/>
            <w:hideMark/>
          </w:tcPr>
          <w:p w14:paraId="1EF74CA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1044FEF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41F5D7B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3B559DDA" w14:textId="77777777" w:rsidTr="009D1F36">
        <w:tc>
          <w:tcPr>
            <w:tcW w:w="0" w:type="auto"/>
            <w:hideMark/>
          </w:tcPr>
          <w:p w14:paraId="4DECAB2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ma_hoc_ky</w:t>
            </w:r>
          </w:p>
        </w:tc>
        <w:tc>
          <w:tcPr>
            <w:tcW w:w="0" w:type="auto"/>
            <w:hideMark/>
          </w:tcPr>
          <w:p w14:paraId="0B6EF04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VARCHAR(10), PK</w:t>
            </w:r>
          </w:p>
        </w:tc>
        <w:tc>
          <w:tcPr>
            <w:tcW w:w="0" w:type="auto"/>
            <w:hideMark/>
          </w:tcPr>
          <w:p w14:paraId="3A03B57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E4E11D9" w14:textId="77777777" w:rsidTr="009D1F36">
        <w:tc>
          <w:tcPr>
            <w:tcW w:w="0" w:type="auto"/>
            <w:hideMark/>
          </w:tcPr>
          <w:p w14:paraId="5E95853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ten_hoc_ky</w:t>
            </w:r>
          </w:p>
        </w:tc>
        <w:tc>
          <w:tcPr>
            <w:tcW w:w="0" w:type="auto"/>
            <w:hideMark/>
          </w:tcPr>
          <w:p w14:paraId="2923903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0" w:type="auto"/>
            <w:hideMark/>
          </w:tcPr>
          <w:p w14:paraId="545FE7D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0D96501D" w14:textId="77777777" w:rsidTr="009D1F36">
        <w:tc>
          <w:tcPr>
            <w:tcW w:w="0" w:type="auto"/>
            <w:hideMark/>
          </w:tcPr>
          <w:p w14:paraId="140F9D8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lastRenderedPageBreak/>
              <w:t>nam_hoc</w:t>
            </w:r>
          </w:p>
        </w:tc>
        <w:tc>
          <w:tcPr>
            <w:tcW w:w="0" w:type="auto"/>
            <w:hideMark/>
          </w:tcPr>
          <w:p w14:paraId="361A387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VARCHAR(9)</w:t>
            </w:r>
          </w:p>
        </w:tc>
        <w:tc>
          <w:tcPr>
            <w:tcW w:w="0" w:type="auto"/>
            <w:hideMark/>
          </w:tcPr>
          <w:p w14:paraId="26F484C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0F83A5E" w14:textId="77777777" w:rsidTr="009D1F36">
        <w:tc>
          <w:tcPr>
            <w:tcW w:w="0" w:type="auto"/>
            <w:hideMark/>
          </w:tcPr>
          <w:p w14:paraId="5A8C142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da_khoa</w:t>
            </w:r>
          </w:p>
        </w:tc>
        <w:tc>
          <w:tcPr>
            <w:tcW w:w="0" w:type="auto"/>
            <w:hideMark/>
          </w:tcPr>
          <w:p w14:paraId="4AED9E5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BOOLEAN</w:t>
            </w:r>
          </w:p>
        </w:tc>
        <w:tc>
          <w:tcPr>
            <w:tcW w:w="0" w:type="auto"/>
            <w:hideMark/>
          </w:tcPr>
          <w:p w14:paraId="18E053B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Khóa khi hết học kỳ</w:t>
            </w:r>
          </w:p>
        </w:tc>
      </w:tr>
    </w:tbl>
    <w:p w14:paraId="7DE40C66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2A86ED78">
          <v:rect id="_x0000_i1036" style="width:0;height:1.5pt" o:hralign="center" o:hrstd="t" o:hr="t" fillcolor="#a0a0a0" stroked="f"/>
        </w:pict>
      </w:r>
    </w:p>
    <w:p w14:paraId="30BCA6C2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10. lop_hoc_phan</w:t>
      </w:r>
    </w:p>
    <w:p w14:paraId="50562423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Lớp học phần cho 1 môn trong 1 học kỳ.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6"/>
        <w:gridCol w:w="3943"/>
        <w:gridCol w:w="1089"/>
      </w:tblGrid>
      <w:tr w:rsidR="003D1C09" w:rsidRPr="00F279F3" w14:paraId="48D77C9B" w14:textId="77777777" w:rsidTr="009D1F36">
        <w:tc>
          <w:tcPr>
            <w:tcW w:w="0" w:type="auto"/>
            <w:hideMark/>
          </w:tcPr>
          <w:p w14:paraId="13B52D6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289AB3D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51F1EB2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1F391536" w14:textId="77777777" w:rsidTr="009D1F36">
        <w:tc>
          <w:tcPr>
            <w:tcW w:w="0" w:type="auto"/>
            <w:hideMark/>
          </w:tcPr>
          <w:p w14:paraId="0DD411B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ma_lop_hp</w:t>
            </w:r>
          </w:p>
        </w:tc>
        <w:tc>
          <w:tcPr>
            <w:tcW w:w="0" w:type="auto"/>
            <w:hideMark/>
          </w:tcPr>
          <w:p w14:paraId="1BB75C7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PK</w:t>
            </w:r>
          </w:p>
        </w:tc>
        <w:tc>
          <w:tcPr>
            <w:tcW w:w="0" w:type="auto"/>
            <w:hideMark/>
          </w:tcPr>
          <w:p w14:paraId="646203C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04740C3D" w14:textId="77777777" w:rsidTr="009D1F36">
        <w:tc>
          <w:tcPr>
            <w:tcW w:w="0" w:type="auto"/>
            <w:hideMark/>
          </w:tcPr>
          <w:p w14:paraId="6BEF798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ma_mon</w:t>
            </w:r>
          </w:p>
        </w:tc>
        <w:tc>
          <w:tcPr>
            <w:tcW w:w="0" w:type="auto"/>
            <w:hideMark/>
          </w:tcPr>
          <w:p w14:paraId="5D152F3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 → mon_hoc</w:t>
            </w:r>
          </w:p>
        </w:tc>
        <w:tc>
          <w:tcPr>
            <w:tcW w:w="0" w:type="auto"/>
            <w:hideMark/>
          </w:tcPr>
          <w:p w14:paraId="10C22E3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3F515F42" w14:textId="77777777" w:rsidTr="009D1F36">
        <w:tc>
          <w:tcPr>
            <w:tcW w:w="0" w:type="auto"/>
            <w:hideMark/>
          </w:tcPr>
          <w:p w14:paraId="7306373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ma_giang_vien</w:t>
            </w:r>
          </w:p>
        </w:tc>
        <w:tc>
          <w:tcPr>
            <w:tcW w:w="0" w:type="auto"/>
            <w:hideMark/>
          </w:tcPr>
          <w:p w14:paraId="5081BFA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 → giang_vien</w:t>
            </w:r>
          </w:p>
        </w:tc>
        <w:tc>
          <w:tcPr>
            <w:tcW w:w="0" w:type="auto"/>
            <w:hideMark/>
          </w:tcPr>
          <w:p w14:paraId="1CA349C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39EA8F9" w14:textId="77777777" w:rsidTr="009D1F36">
        <w:tc>
          <w:tcPr>
            <w:tcW w:w="0" w:type="auto"/>
            <w:hideMark/>
          </w:tcPr>
          <w:p w14:paraId="2FC0414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ma_hoc_ky</w:t>
            </w:r>
          </w:p>
        </w:tc>
        <w:tc>
          <w:tcPr>
            <w:tcW w:w="0" w:type="auto"/>
            <w:hideMark/>
          </w:tcPr>
          <w:p w14:paraId="7D94A2D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VARCHAR(10), FK → hoc_ky</w:t>
            </w:r>
          </w:p>
        </w:tc>
        <w:tc>
          <w:tcPr>
            <w:tcW w:w="0" w:type="auto"/>
            <w:hideMark/>
          </w:tcPr>
          <w:p w14:paraId="4A37395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334E276" w14:textId="77777777" w:rsidTr="009D1F36">
        <w:tc>
          <w:tcPr>
            <w:tcW w:w="0" w:type="auto"/>
            <w:hideMark/>
          </w:tcPr>
          <w:p w14:paraId="38C53C6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phong_hoc</w:t>
            </w:r>
          </w:p>
        </w:tc>
        <w:tc>
          <w:tcPr>
            <w:tcW w:w="0" w:type="auto"/>
            <w:hideMark/>
          </w:tcPr>
          <w:p w14:paraId="01AB6DD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0" w:type="auto"/>
            <w:hideMark/>
          </w:tcPr>
          <w:p w14:paraId="28A0FDC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386B2082" w14:textId="77777777" w:rsidTr="009D1F36">
        <w:tc>
          <w:tcPr>
            <w:tcW w:w="0" w:type="auto"/>
            <w:hideMark/>
          </w:tcPr>
          <w:p w14:paraId="5EE09C8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lich_hoc</w:t>
            </w:r>
          </w:p>
        </w:tc>
        <w:tc>
          <w:tcPr>
            <w:tcW w:w="0" w:type="auto"/>
            <w:hideMark/>
          </w:tcPr>
          <w:p w14:paraId="69E3160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NVARCHAR(100)</w:t>
            </w:r>
          </w:p>
        </w:tc>
        <w:tc>
          <w:tcPr>
            <w:tcW w:w="0" w:type="auto"/>
            <w:hideMark/>
          </w:tcPr>
          <w:p w14:paraId="47D102F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Thứ, tiết</w:t>
            </w:r>
          </w:p>
        </w:tc>
      </w:tr>
      <w:tr w:rsidR="003D1C09" w:rsidRPr="00F279F3" w14:paraId="410E090E" w14:textId="77777777" w:rsidTr="009D1F36">
        <w:tc>
          <w:tcPr>
            <w:tcW w:w="0" w:type="auto"/>
            <w:hideMark/>
          </w:tcPr>
          <w:p w14:paraId="00CAFB3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gioi_han_dang_ky</w:t>
            </w:r>
          </w:p>
        </w:tc>
        <w:tc>
          <w:tcPr>
            <w:tcW w:w="0" w:type="auto"/>
            <w:hideMark/>
          </w:tcPr>
          <w:p w14:paraId="0614143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hideMark/>
          </w:tcPr>
          <w:p w14:paraId="4B596F4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2ACAD93D" w14:textId="77777777" w:rsidTr="009D1F36">
        <w:tc>
          <w:tcPr>
            <w:tcW w:w="0" w:type="auto"/>
            <w:hideMark/>
          </w:tcPr>
          <w:p w14:paraId="527E430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trang_thai</w:t>
            </w:r>
          </w:p>
        </w:tc>
        <w:tc>
          <w:tcPr>
            <w:tcW w:w="0" w:type="auto"/>
            <w:hideMark/>
          </w:tcPr>
          <w:p w14:paraId="50DDBDA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ENUM('dangmo','dong','hoanthanh')</w:t>
            </w:r>
          </w:p>
        </w:tc>
        <w:tc>
          <w:tcPr>
            <w:tcW w:w="0" w:type="auto"/>
            <w:hideMark/>
          </w:tcPr>
          <w:p w14:paraId="65C0A6C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42FCD4CC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1550EE70">
          <v:rect id="_x0000_i1037" style="width:0;height:1.5pt" o:hralign="center" o:hrstd="t" o:hr="t" fillcolor="#a0a0a0" stroked="f"/>
        </w:pict>
      </w:r>
    </w:p>
    <w:p w14:paraId="787C7591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11. thoi_khoa_bieu</w:t>
      </w:r>
    </w:p>
    <w:p w14:paraId="59B72540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Lịch học cụ thể từng buổi.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3783"/>
        <w:gridCol w:w="1916"/>
      </w:tblGrid>
      <w:tr w:rsidR="003D1C09" w:rsidRPr="00F279F3" w14:paraId="4E31F728" w14:textId="77777777" w:rsidTr="009D1F36">
        <w:tc>
          <w:tcPr>
            <w:tcW w:w="0" w:type="auto"/>
            <w:hideMark/>
          </w:tcPr>
          <w:p w14:paraId="621CDF8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08B8A26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2E3BFBA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127EDAE9" w14:textId="77777777" w:rsidTr="009D1F36">
        <w:tc>
          <w:tcPr>
            <w:tcW w:w="0" w:type="auto"/>
            <w:hideMark/>
          </w:tcPr>
          <w:p w14:paraId="6DE389E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id_tkb</w:t>
            </w:r>
          </w:p>
        </w:tc>
        <w:tc>
          <w:tcPr>
            <w:tcW w:w="0" w:type="auto"/>
            <w:hideMark/>
          </w:tcPr>
          <w:p w14:paraId="4D2F457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PK, AUTO_INCREMENT</w:t>
            </w:r>
          </w:p>
        </w:tc>
        <w:tc>
          <w:tcPr>
            <w:tcW w:w="0" w:type="auto"/>
            <w:hideMark/>
          </w:tcPr>
          <w:p w14:paraId="2989473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0CDE78E4" w14:textId="77777777" w:rsidTr="009D1F36">
        <w:tc>
          <w:tcPr>
            <w:tcW w:w="0" w:type="auto"/>
            <w:hideMark/>
          </w:tcPr>
          <w:p w14:paraId="27A0D7C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ma_lop_hp</w:t>
            </w:r>
          </w:p>
        </w:tc>
        <w:tc>
          <w:tcPr>
            <w:tcW w:w="0" w:type="auto"/>
            <w:hideMark/>
          </w:tcPr>
          <w:p w14:paraId="608239B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 → lop_hoc_phan</w:t>
            </w:r>
          </w:p>
        </w:tc>
        <w:tc>
          <w:tcPr>
            <w:tcW w:w="0" w:type="auto"/>
            <w:hideMark/>
          </w:tcPr>
          <w:p w14:paraId="7EEE090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2FB25783" w14:textId="77777777" w:rsidTr="009D1F36">
        <w:tc>
          <w:tcPr>
            <w:tcW w:w="0" w:type="auto"/>
            <w:hideMark/>
          </w:tcPr>
          <w:p w14:paraId="4DD080C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tuan_hoc</w:t>
            </w:r>
          </w:p>
        </w:tc>
        <w:tc>
          <w:tcPr>
            <w:tcW w:w="0" w:type="auto"/>
            <w:hideMark/>
          </w:tcPr>
          <w:p w14:paraId="52E9CDE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hideMark/>
          </w:tcPr>
          <w:p w14:paraId="6E8CEEC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Tuần học (1–20)</w:t>
            </w:r>
          </w:p>
        </w:tc>
      </w:tr>
      <w:tr w:rsidR="003D1C09" w:rsidRPr="00F279F3" w14:paraId="421E850A" w14:textId="77777777" w:rsidTr="009D1F36">
        <w:tc>
          <w:tcPr>
            <w:tcW w:w="0" w:type="auto"/>
            <w:hideMark/>
          </w:tcPr>
          <w:p w14:paraId="67D40E0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ngay_hoc</w:t>
            </w:r>
          </w:p>
        </w:tc>
        <w:tc>
          <w:tcPr>
            <w:tcW w:w="0" w:type="auto"/>
            <w:hideMark/>
          </w:tcPr>
          <w:p w14:paraId="4D2B5A1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</w:t>
            </w:r>
          </w:p>
        </w:tc>
        <w:tc>
          <w:tcPr>
            <w:tcW w:w="0" w:type="auto"/>
            <w:hideMark/>
          </w:tcPr>
          <w:p w14:paraId="132D0B7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F664F0B" w14:textId="77777777" w:rsidTr="009D1F36">
        <w:tc>
          <w:tcPr>
            <w:tcW w:w="0" w:type="auto"/>
            <w:hideMark/>
          </w:tcPr>
          <w:p w14:paraId="27E2A72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thu_trong_tuan</w:t>
            </w:r>
          </w:p>
        </w:tc>
        <w:tc>
          <w:tcPr>
            <w:tcW w:w="0" w:type="auto"/>
            <w:hideMark/>
          </w:tcPr>
          <w:p w14:paraId="3D343B5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hideMark/>
          </w:tcPr>
          <w:p w14:paraId="17D487B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2–7</w:t>
            </w:r>
          </w:p>
        </w:tc>
      </w:tr>
      <w:tr w:rsidR="003D1C09" w:rsidRPr="00F279F3" w14:paraId="48F1C7B7" w14:textId="77777777" w:rsidTr="009D1F36">
        <w:tc>
          <w:tcPr>
            <w:tcW w:w="0" w:type="auto"/>
            <w:hideMark/>
          </w:tcPr>
          <w:p w14:paraId="22F3264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tiet_bat_dau</w:t>
            </w:r>
          </w:p>
        </w:tc>
        <w:tc>
          <w:tcPr>
            <w:tcW w:w="0" w:type="auto"/>
            <w:hideMark/>
          </w:tcPr>
          <w:p w14:paraId="650F232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hideMark/>
          </w:tcPr>
          <w:p w14:paraId="10C3F74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334FA79F" w14:textId="77777777" w:rsidTr="009D1F36">
        <w:tc>
          <w:tcPr>
            <w:tcW w:w="0" w:type="auto"/>
            <w:hideMark/>
          </w:tcPr>
          <w:p w14:paraId="7E87936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tiet_ket_thuc</w:t>
            </w:r>
          </w:p>
        </w:tc>
        <w:tc>
          <w:tcPr>
            <w:tcW w:w="0" w:type="auto"/>
            <w:hideMark/>
          </w:tcPr>
          <w:p w14:paraId="322F44D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hideMark/>
          </w:tcPr>
          <w:p w14:paraId="5A70C55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226AD6CB" w14:textId="77777777" w:rsidTr="009D1F36">
        <w:tc>
          <w:tcPr>
            <w:tcW w:w="0" w:type="auto"/>
            <w:hideMark/>
          </w:tcPr>
          <w:p w14:paraId="11DE52C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phong_hoc</w:t>
            </w:r>
          </w:p>
        </w:tc>
        <w:tc>
          <w:tcPr>
            <w:tcW w:w="0" w:type="auto"/>
            <w:hideMark/>
          </w:tcPr>
          <w:p w14:paraId="1919A7B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0" w:type="auto"/>
            <w:hideMark/>
          </w:tcPr>
          <w:p w14:paraId="08438C5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06BE481E" w14:textId="77777777" w:rsidTr="009D1F36">
        <w:tc>
          <w:tcPr>
            <w:tcW w:w="0" w:type="auto"/>
            <w:hideMark/>
          </w:tcPr>
          <w:p w14:paraId="77BEFBA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trang_thai</w:t>
            </w:r>
          </w:p>
        </w:tc>
        <w:tc>
          <w:tcPr>
            <w:tcW w:w="0" w:type="auto"/>
            <w:hideMark/>
          </w:tcPr>
          <w:p w14:paraId="74C8B0D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ENUM('hoc','thi','nghi')</w:t>
            </w:r>
          </w:p>
        </w:tc>
        <w:tc>
          <w:tcPr>
            <w:tcW w:w="0" w:type="auto"/>
            <w:hideMark/>
          </w:tcPr>
          <w:p w14:paraId="5236433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4CE148EA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5CD7E9FF">
          <v:rect id="_x0000_i1038" style="width:0;height:1.5pt" o:hralign="center" o:hrstd="t" o:hr="t" fillcolor="#a0a0a0" stroked="f"/>
        </w:pict>
      </w:r>
    </w:p>
    <w:p w14:paraId="79B724AD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12. dang_ky_mon</w:t>
      </w:r>
    </w:p>
    <w:p w14:paraId="020701BA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Sinh viên đăng ký môn học phần.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5"/>
        <w:gridCol w:w="3736"/>
        <w:gridCol w:w="1042"/>
      </w:tblGrid>
      <w:tr w:rsidR="003D1C09" w:rsidRPr="00F279F3" w14:paraId="38B26FEF" w14:textId="77777777" w:rsidTr="009D1F36">
        <w:tc>
          <w:tcPr>
            <w:tcW w:w="0" w:type="auto"/>
            <w:hideMark/>
          </w:tcPr>
          <w:p w14:paraId="61DA003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0347B21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708851A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3044E44F" w14:textId="77777777" w:rsidTr="009D1F36">
        <w:tc>
          <w:tcPr>
            <w:tcW w:w="0" w:type="auto"/>
            <w:hideMark/>
          </w:tcPr>
          <w:p w14:paraId="307CE7A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id_dang_ky</w:t>
            </w:r>
          </w:p>
        </w:tc>
        <w:tc>
          <w:tcPr>
            <w:tcW w:w="0" w:type="auto"/>
            <w:hideMark/>
          </w:tcPr>
          <w:p w14:paraId="42CF1A7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</w:t>
            </w:r>
          </w:p>
        </w:tc>
        <w:tc>
          <w:tcPr>
            <w:tcW w:w="0" w:type="auto"/>
            <w:hideMark/>
          </w:tcPr>
          <w:p w14:paraId="1E369D7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177DB09" w14:textId="77777777" w:rsidTr="009D1F36">
        <w:tc>
          <w:tcPr>
            <w:tcW w:w="0" w:type="auto"/>
            <w:hideMark/>
          </w:tcPr>
          <w:p w14:paraId="5DF7760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ma_sinh_vien</w:t>
            </w:r>
          </w:p>
        </w:tc>
        <w:tc>
          <w:tcPr>
            <w:tcW w:w="0" w:type="auto"/>
            <w:hideMark/>
          </w:tcPr>
          <w:p w14:paraId="7976CCE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</w:t>
            </w:r>
          </w:p>
        </w:tc>
        <w:tc>
          <w:tcPr>
            <w:tcW w:w="0" w:type="auto"/>
            <w:hideMark/>
          </w:tcPr>
          <w:p w14:paraId="5D9F406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4E46F03" w14:textId="77777777" w:rsidTr="009D1F36">
        <w:tc>
          <w:tcPr>
            <w:tcW w:w="0" w:type="auto"/>
            <w:hideMark/>
          </w:tcPr>
          <w:p w14:paraId="2E1AB3A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ma_lop_hp</w:t>
            </w:r>
          </w:p>
        </w:tc>
        <w:tc>
          <w:tcPr>
            <w:tcW w:w="0" w:type="auto"/>
            <w:hideMark/>
          </w:tcPr>
          <w:p w14:paraId="516AB6C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</w:t>
            </w:r>
          </w:p>
        </w:tc>
        <w:tc>
          <w:tcPr>
            <w:tcW w:w="0" w:type="auto"/>
            <w:hideMark/>
          </w:tcPr>
          <w:p w14:paraId="05F3CBF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33C71332" w14:textId="77777777" w:rsidTr="009D1F36">
        <w:tc>
          <w:tcPr>
            <w:tcW w:w="0" w:type="auto"/>
            <w:hideMark/>
          </w:tcPr>
          <w:p w14:paraId="7A83AD5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lan_hoc</w:t>
            </w:r>
          </w:p>
        </w:tc>
        <w:tc>
          <w:tcPr>
            <w:tcW w:w="0" w:type="auto"/>
            <w:hideMark/>
          </w:tcPr>
          <w:p w14:paraId="289DC82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hideMark/>
          </w:tcPr>
          <w:p w14:paraId="48139EF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Lần học</w:t>
            </w:r>
          </w:p>
        </w:tc>
      </w:tr>
      <w:tr w:rsidR="003D1C09" w:rsidRPr="00F279F3" w14:paraId="549C6A61" w14:textId="77777777" w:rsidTr="009D1F36">
        <w:tc>
          <w:tcPr>
            <w:tcW w:w="0" w:type="auto"/>
            <w:hideMark/>
          </w:tcPr>
          <w:p w14:paraId="7738435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loai_dang_ky</w:t>
            </w:r>
          </w:p>
        </w:tc>
        <w:tc>
          <w:tcPr>
            <w:tcW w:w="0" w:type="auto"/>
            <w:hideMark/>
          </w:tcPr>
          <w:p w14:paraId="447C938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ENUM('hoc_moi','thi_lai','hoc_lai')</w:t>
            </w:r>
          </w:p>
        </w:tc>
        <w:tc>
          <w:tcPr>
            <w:tcW w:w="0" w:type="auto"/>
            <w:hideMark/>
          </w:tcPr>
          <w:p w14:paraId="7A34BF5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2EA4756F" w14:textId="77777777" w:rsidTr="009D1F36">
        <w:tc>
          <w:tcPr>
            <w:tcW w:w="0" w:type="auto"/>
            <w:hideMark/>
          </w:tcPr>
          <w:p w14:paraId="0FA9F11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ngay_dang_ky</w:t>
            </w:r>
          </w:p>
        </w:tc>
        <w:tc>
          <w:tcPr>
            <w:tcW w:w="0" w:type="auto"/>
            <w:hideMark/>
          </w:tcPr>
          <w:p w14:paraId="0591ED4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0" w:type="auto"/>
            <w:hideMark/>
          </w:tcPr>
          <w:p w14:paraId="4A475C1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3862F77C" w14:textId="77777777" w:rsidTr="009D1F36">
        <w:tc>
          <w:tcPr>
            <w:tcW w:w="0" w:type="auto"/>
            <w:hideMark/>
          </w:tcPr>
          <w:p w14:paraId="7639FB1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trang_thai</w:t>
            </w:r>
          </w:p>
        </w:tc>
        <w:tc>
          <w:tcPr>
            <w:tcW w:w="0" w:type="auto"/>
            <w:hideMark/>
          </w:tcPr>
          <w:p w14:paraId="2961898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ENUM('dangky','huy','hoanthanh')</w:t>
            </w:r>
          </w:p>
        </w:tc>
        <w:tc>
          <w:tcPr>
            <w:tcW w:w="0" w:type="auto"/>
            <w:hideMark/>
          </w:tcPr>
          <w:p w14:paraId="1DE6C01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47BD2970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6238B506">
          <v:rect id="_x0000_i1039" style="width:0;height:1.5pt" o:hralign="center" o:hrstd="t" o:hr="t" fillcolor="#a0a0a0" stroked="f"/>
        </w:pict>
      </w:r>
    </w:p>
    <w:p w14:paraId="3EEB7BEA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rFonts w:ascii="Segoe UI Emoji" w:hAnsi="Segoe UI Emoji" w:cs="Segoe UI Emoji"/>
          <w:b/>
          <w:bCs/>
          <w:sz w:val="24"/>
          <w:szCs w:val="24"/>
          <w:lang w:val="vi-VN"/>
        </w:rPr>
        <w:t>🧮</w:t>
      </w:r>
      <w:r w:rsidRPr="00F279F3">
        <w:rPr>
          <w:b/>
          <w:bCs/>
          <w:sz w:val="24"/>
          <w:szCs w:val="24"/>
          <w:lang w:val="vi-VN"/>
        </w:rPr>
        <w:t xml:space="preserve"> IV. Nhóm bảng Điểm – Thi lại – Rèn luyện</w:t>
      </w:r>
    </w:p>
    <w:p w14:paraId="6AFD8BC2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lastRenderedPageBreak/>
        <w:pict w14:anchorId="34859BC5">
          <v:rect id="_x0000_i1040" style="width:0;height:1.5pt" o:hralign="center" o:hrstd="t" o:hr="t" fillcolor="#a0a0a0" stroked="f"/>
        </w:pict>
      </w:r>
    </w:p>
    <w:p w14:paraId="1BE783D2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13. diem</w:t>
      </w:r>
    </w:p>
    <w:p w14:paraId="1BB8C9F6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Lưu điểm chi tiết từng học phần.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3158"/>
        <w:gridCol w:w="1042"/>
      </w:tblGrid>
      <w:tr w:rsidR="003D1C09" w:rsidRPr="00F279F3" w14:paraId="2F58F024" w14:textId="77777777" w:rsidTr="009D1F36">
        <w:tc>
          <w:tcPr>
            <w:tcW w:w="0" w:type="auto"/>
            <w:hideMark/>
          </w:tcPr>
          <w:p w14:paraId="1B289E7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0053E24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2D1C3CE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4FC90C35" w14:textId="77777777" w:rsidTr="009D1F36">
        <w:tc>
          <w:tcPr>
            <w:tcW w:w="0" w:type="auto"/>
            <w:hideMark/>
          </w:tcPr>
          <w:p w14:paraId="020159D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id_diem</w:t>
            </w:r>
          </w:p>
        </w:tc>
        <w:tc>
          <w:tcPr>
            <w:tcW w:w="0" w:type="auto"/>
            <w:hideMark/>
          </w:tcPr>
          <w:p w14:paraId="08E1436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</w:t>
            </w:r>
          </w:p>
        </w:tc>
        <w:tc>
          <w:tcPr>
            <w:tcW w:w="0" w:type="auto"/>
            <w:hideMark/>
          </w:tcPr>
          <w:p w14:paraId="44E2E71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A658993" w14:textId="77777777" w:rsidTr="009D1F36">
        <w:tc>
          <w:tcPr>
            <w:tcW w:w="0" w:type="auto"/>
            <w:hideMark/>
          </w:tcPr>
          <w:p w14:paraId="6EE61F2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ma_sinh_vien</w:t>
            </w:r>
          </w:p>
        </w:tc>
        <w:tc>
          <w:tcPr>
            <w:tcW w:w="0" w:type="auto"/>
            <w:hideMark/>
          </w:tcPr>
          <w:p w14:paraId="0D45E31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</w:t>
            </w:r>
          </w:p>
        </w:tc>
        <w:tc>
          <w:tcPr>
            <w:tcW w:w="0" w:type="auto"/>
            <w:hideMark/>
          </w:tcPr>
          <w:p w14:paraId="4D261E4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8643087" w14:textId="77777777" w:rsidTr="009D1F36">
        <w:tc>
          <w:tcPr>
            <w:tcW w:w="0" w:type="auto"/>
            <w:hideMark/>
          </w:tcPr>
          <w:p w14:paraId="345BB42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ma_lop_hp</w:t>
            </w:r>
          </w:p>
        </w:tc>
        <w:tc>
          <w:tcPr>
            <w:tcW w:w="0" w:type="auto"/>
            <w:hideMark/>
          </w:tcPr>
          <w:p w14:paraId="3D1C122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</w:t>
            </w:r>
          </w:p>
        </w:tc>
        <w:tc>
          <w:tcPr>
            <w:tcW w:w="0" w:type="auto"/>
            <w:hideMark/>
          </w:tcPr>
          <w:p w14:paraId="78F0C93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0ABE36AC" w14:textId="77777777" w:rsidTr="009D1F36">
        <w:tc>
          <w:tcPr>
            <w:tcW w:w="0" w:type="auto"/>
            <w:hideMark/>
          </w:tcPr>
          <w:p w14:paraId="46A6741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lan_hoc</w:t>
            </w:r>
          </w:p>
        </w:tc>
        <w:tc>
          <w:tcPr>
            <w:tcW w:w="0" w:type="auto"/>
            <w:hideMark/>
          </w:tcPr>
          <w:p w14:paraId="7AC0C0B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hideMark/>
          </w:tcPr>
          <w:p w14:paraId="4FAF14C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04845A8B" w14:textId="77777777" w:rsidTr="009D1F36">
        <w:tc>
          <w:tcPr>
            <w:tcW w:w="0" w:type="auto"/>
            <w:hideMark/>
          </w:tcPr>
          <w:p w14:paraId="3E44266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diem_hs1</w:t>
            </w:r>
          </w:p>
        </w:tc>
        <w:tc>
          <w:tcPr>
            <w:tcW w:w="0" w:type="auto"/>
            <w:hideMark/>
          </w:tcPr>
          <w:p w14:paraId="5782D11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DECIMAL(4,2)</w:t>
            </w:r>
          </w:p>
        </w:tc>
        <w:tc>
          <w:tcPr>
            <w:tcW w:w="0" w:type="auto"/>
            <w:hideMark/>
          </w:tcPr>
          <w:p w14:paraId="509BCFE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0BC6CBE" w14:textId="77777777" w:rsidTr="009D1F36">
        <w:tc>
          <w:tcPr>
            <w:tcW w:w="0" w:type="auto"/>
            <w:hideMark/>
          </w:tcPr>
          <w:p w14:paraId="649236B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diem_hs2</w:t>
            </w:r>
          </w:p>
        </w:tc>
        <w:tc>
          <w:tcPr>
            <w:tcW w:w="0" w:type="auto"/>
            <w:hideMark/>
          </w:tcPr>
          <w:p w14:paraId="584B3CB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DECIMAL(4,2)</w:t>
            </w:r>
          </w:p>
        </w:tc>
        <w:tc>
          <w:tcPr>
            <w:tcW w:w="0" w:type="auto"/>
            <w:hideMark/>
          </w:tcPr>
          <w:p w14:paraId="59641D1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BB0BA23" w14:textId="77777777" w:rsidTr="009D1F36">
        <w:tc>
          <w:tcPr>
            <w:tcW w:w="0" w:type="auto"/>
            <w:hideMark/>
          </w:tcPr>
          <w:p w14:paraId="07A4A51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diem_thi</w:t>
            </w:r>
          </w:p>
        </w:tc>
        <w:tc>
          <w:tcPr>
            <w:tcW w:w="0" w:type="auto"/>
            <w:hideMark/>
          </w:tcPr>
          <w:p w14:paraId="525F3F8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DECIMAL(4,2)</w:t>
            </w:r>
          </w:p>
        </w:tc>
        <w:tc>
          <w:tcPr>
            <w:tcW w:w="0" w:type="auto"/>
            <w:hideMark/>
          </w:tcPr>
          <w:p w14:paraId="2B15BAE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2B35B6D9" w14:textId="77777777" w:rsidTr="009D1F36">
        <w:tc>
          <w:tcPr>
            <w:tcW w:w="0" w:type="auto"/>
            <w:hideMark/>
          </w:tcPr>
          <w:p w14:paraId="45E1B8B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diem_tong</w:t>
            </w:r>
          </w:p>
        </w:tc>
        <w:tc>
          <w:tcPr>
            <w:tcW w:w="0" w:type="auto"/>
            <w:hideMark/>
          </w:tcPr>
          <w:p w14:paraId="7F7822D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DECIMAL(4,2)</w:t>
            </w:r>
          </w:p>
        </w:tc>
        <w:tc>
          <w:tcPr>
            <w:tcW w:w="0" w:type="auto"/>
            <w:hideMark/>
          </w:tcPr>
          <w:p w14:paraId="3EDC79B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35E95642" w14:textId="77777777" w:rsidTr="009D1F36">
        <w:tc>
          <w:tcPr>
            <w:tcW w:w="0" w:type="auto"/>
            <w:hideMark/>
          </w:tcPr>
          <w:p w14:paraId="46B46F1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diem_thang_4</w:t>
            </w:r>
          </w:p>
        </w:tc>
        <w:tc>
          <w:tcPr>
            <w:tcW w:w="0" w:type="auto"/>
            <w:hideMark/>
          </w:tcPr>
          <w:p w14:paraId="13175B9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DECIMAL(3,2)</w:t>
            </w:r>
          </w:p>
        </w:tc>
        <w:tc>
          <w:tcPr>
            <w:tcW w:w="0" w:type="auto"/>
            <w:hideMark/>
          </w:tcPr>
          <w:p w14:paraId="02208DB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679334DD" w14:textId="77777777" w:rsidTr="009D1F36">
        <w:tc>
          <w:tcPr>
            <w:tcW w:w="0" w:type="auto"/>
            <w:hideMark/>
          </w:tcPr>
          <w:p w14:paraId="539F055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ket_qua</w:t>
            </w:r>
          </w:p>
        </w:tc>
        <w:tc>
          <w:tcPr>
            <w:tcW w:w="0" w:type="auto"/>
            <w:hideMark/>
          </w:tcPr>
          <w:p w14:paraId="169C792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ENUM('Dat','KhongDat')</w:t>
            </w:r>
          </w:p>
        </w:tc>
        <w:tc>
          <w:tcPr>
            <w:tcW w:w="0" w:type="auto"/>
            <w:hideMark/>
          </w:tcPr>
          <w:p w14:paraId="0BE1916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DD98D33" w14:textId="77777777" w:rsidTr="009D1F36">
        <w:tc>
          <w:tcPr>
            <w:tcW w:w="0" w:type="auto"/>
            <w:hideMark/>
          </w:tcPr>
          <w:p w14:paraId="1560017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trang_thai</w:t>
            </w:r>
          </w:p>
        </w:tc>
        <w:tc>
          <w:tcPr>
            <w:tcW w:w="0" w:type="auto"/>
            <w:hideMark/>
          </w:tcPr>
          <w:p w14:paraId="1F2408E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ENUM('tamthoi','chinhthuc')</w:t>
            </w:r>
          </w:p>
        </w:tc>
        <w:tc>
          <w:tcPr>
            <w:tcW w:w="0" w:type="auto"/>
            <w:hideMark/>
          </w:tcPr>
          <w:p w14:paraId="4475FF8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1E0ADA96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04B5A053">
          <v:rect id="_x0000_i1041" style="width:0;height:1.5pt" o:hralign="center" o:hrstd="t" o:hr="t" fillcolor="#a0a0a0" stroked="f"/>
        </w:pict>
      </w:r>
    </w:p>
    <w:p w14:paraId="2170661D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14. thi_lai</w:t>
      </w:r>
    </w:p>
    <w:p w14:paraId="700A3429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Quản lý kết quả thi lại.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5"/>
        <w:gridCol w:w="2089"/>
        <w:gridCol w:w="2812"/>
      </w:tblGrid>
      <w:tr w:rsidR="003D1C09" w:rsidRPr="00F279F3" w14:paraId="2A76C5D2" w14:textId="77777777" w:rsidTr="009D1F36">
        <w:tc>
          <w:tcPr>
            <w:tcW w:w="0" w:type="auto"/>
            <w:hideMark/>
          </w:tcPr>
          <w:p w14:paraId="527FE9A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10328C2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7E374C4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0769001D" w14:textId="77777777" w:rsidTr="009D1F36">
        <w:tc>
          <w:tcPr>
            <w:tcW w:w="0" w:type="auto"/>
            <w:hideMark/>
          </w:tcPr>
          <w:p w14:paraId="298FC46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id_thi_lai</w:t>
            </w:r>
          </w:p>
        </w:tc>
        <w:tc>
          <w:tcPr>
            <w:tcW w:w="0" w:type="auto"/>
            <w:hideMark/>
          </w:tcPr>
          <w:p w14:paraId="0B6EAFB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</w:t>
            </w:r>
          </w:p>
        </w:tc>
        <w:tc>
          <w:tcPr>
            <w:tcW w:w="0" w:type="auto"/>
            <w:hideMark/>
          </w:tcPr>
          <w:p w14:paraId="3056A79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C3A0BA4" w14:textId="77777777" w:rsidTr="009D1F36">
        <w:tc>
          <w:tcPr>
            <w:tcW w:w="0" w:type="auto"/>
            <w:hideMark/>
          </w:tcPr>
          <w:p w14:paraId="6236165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ma_sinh_vien</w:t>
            </w:r>
          </w:p>
        </w:tc>
        <w:tc>
          <w:tcPr>
            <w:tcW w:w="0" w:type="auto"/>
            <w:hideMark/>
          </w:tcPr>
          <w:p w14:paraId="50044EE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</w:t>
            </w:r>
          </w:p>
        </w:tc>
        <w:tc>
          <w:tcPr>
            <w:tcW w:w="0" w:type="auto"/>
            <w:hideMark/>
          </w:tcPr>
          <w:p w14:paraId="5054472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09074E1E" w14:textId="77777777" w:rsidTr="009D1F36">
        <w:tc>
          <w:tcPr>
            <w:tcW w:w="0" w:type="auto"/>
            <w:hideMark/>
          </w:tcPr>
          <w:p w14:paraId="69DD6B1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ma_lop_hp</w:t>
            </w:r>
          </w:p>
        </w:tc>
        <w:tc>
          <w:tcPr>
            <w:tcW w:w="0" w:type="auto"/>
            <w:hideMark/>
          </w:tcPr>
          <w:p w14:paraId="6E6158D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</w:t>
            </w:r>
          </w:p>
        </w:tc>
        <w:tc>
          <w:tcPr>
            <w:tcW w:w="0" w:type="auto"/>
            <w:hideMark/>
          </w:tcPr>
          <w:p w14:paraId="279B39D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598A5CE" w14:textId="77777777" w:rsidTr="009D1F36">
        <w:tc>
          <w:tcPr>
            <w:tcW w:w="0" w:type="auto"/>
            <w:hideMark/>
          </w:tcPr>
          <w:p w14:paraId="784C9A4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diem_thi_lai</w:t>
            </w:r>
          </w:p>
        </w:tc>
        <w:tc>
          <w:tcPr>
            <w:tcW w:w="0" w:type="auto"/>
            <w:hideMark/>
          </w:tcPr>
          <w:p w14:paraId="2DC79DA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DECIMAL(4,2)</w:t>
            </w:r>
          </w:p>
        </w:tc>
        <w:tc>
          <w:tcPr>
            <w:tcW w:w="0" w:type="auto"/>
            <w:hideMark/>
          </w:tcPr>
          <w:p w14:paraId="5DF75C3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309EFA92" w14:textId="77777777" w:rsidTr="009D1F36">
        <w:tc>
          <w:tcPr>
            <w:tcW w:w="0" w:type="auto"/>
            <w:hideMark/>
          </w:tcPr>
          <w:p w14:paraId="7C1DC02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ngay_thi_lai</w:t>
            </w:r>
          </w:p>
        </w:tc>
        <w:tc>
          <w:tcPr>
            <w:tcW w:w="0" w:type="auto"/>
            <w:hideMark/>
          </w:tcPr>
          <w:p w14:paraId="1C617CC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</w:t>
            </w:r>
          </w:p>
        </w:tc>
        <w:tc>
          <w:tcPr>
            <w:tcW w:w="0" w:type="auto"/>
            <w:hideMark/>
          </w:tcPr>
          <w:p w14:paraId="62FD75D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5152396" w14:textId="77777777" w:rsidTr="009D1F36">
        <w:tc>
          <w:tcPr>
            <w:tcW w:w="0" w:type="auto"/>
            <w:hideMark/>
          </w:tcPr>
          <w:p w14:paraId="5DFF8CB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le_phi_thi_lai</w:t>
            </w:r>
          </w:p>
        </w:tc>
        <w:tc>
          <w:tcPr>
            <w:tcW w:w="0" w:type="auto"/>
            <w:hideMark/>
          </w:tcPr>
          <w:p w14:paraId="2FC6A5A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DECIMAL(10,2)</w:t>
            </w:r>
          </w:p>
        </w:tc>
        <w:tc>
          <w:tcPr>
            <w:tcW w:w="0" w:type="auto"/>
            <w:hideMark/>
          </w:tcPr>
          <w:p w14:paraId="72CE72C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49FDB50" w14:textId="77777777" w:rsidTr="009D1F36">
        <w:tc>
          <w:tcPr>
            <w:tcW w:w="0" w:type="auto"/>
            <w:hideMark/>
          </w:tcPr>
          <w:p w14:paraId="47032AC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duoc_cap_nhat</w:t>
            </w:r>
          </w:p>
        </w:tc>
        <w:tc>
          <w:tcPr>
            <w:tcW w:w="0" w:type="auto"/>
            <w:hideMark/>
          </w:tcPr>
          <w:p w14:paraId="5F8DD74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BOOLEAN</w:t>
            </w:r>
          </w:p>
        </w:tc>
        <w:tc>
          <w:tcPr>
            <w:tcW w:w="0" w:type="auto"/>
            <w:hideMark/>
          </w:tcPr>
          <w:p w14:paraId="5F89CD8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Cập nhật lại điểm nếu đạt</w:t>
            </w:r>
          </w:p>
        </w:tc>
      </w:tr>
    </w:tbl>
    <w:p w14:paraId="43AD6946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46D435C4">
          <v:rect id="_x0000_i1042" style="width:0;height:1.5pt" o:hralign="center" o:hrstd="t" o:hr="t" fillcolor="#a0a0a0" stroked="f"/>
        </w:pict>
      </w:r>
    </w:p>
    <w:p w14:paraId="6EAC7AC5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15. diem_ren_luyen</w:t>
      </w:r>
    </w:p>
    <w:p w14:paraId="69EEB753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Điểm rèn luyện theo học kỳ.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3"/>
        <w:gridCol w:w="2089"/>
        <w:gridCol w:w="1042"/>
      </w:tblGrid>
      <w:tr w:rsidR="003D1C09" w:rsidRPr="00F279F3" w14:paraId="58CF1329" w14:textId="77777777" w:rsidTr="009D1F36">
        <w:tc>
          <w:tcPr>
            <w:tcW w:w="0" w:type="auto"/>
            <w:hideMark/>
          </w:tcPr>
          <w:p w14:paraId="05FBCA6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27900CA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5C41866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52CA5AB4" w14:textId="77777777" w:rsidTr="009D1F36">
        <w:tc>
          <w:tcPr>
            <w:tcW w:w="0" w:type="auto"/>
            <w:hideMark/>
          </w:tcPr>
          <w:p w14:paraId="1B1EE6A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id_ren_luyen</w:t>
            </w:r>
          </w:p>
        </w:tc>
        <w:tc>
          <w:tcPr>
            <w:tcW w:w="0" w:type="auto"/>
            <w:hideMark/>
          </w:tcPr>
          <w:p w14:paraId="0B82AD6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</w:t>
            </w:r>
          </w:p>
        </w:tc>
        <w:tc>
          <w:tcPr>
            <w:tcW w:w="0" w:type="auto"/>
            <w:hideMark/>
          </w:tcPr>
          <w:p w14:paraId="2F43B02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1B1A24FC" w14:textId="77777777" w:rsidTr="009D1F36">
        <w:tc>
          <w:tcPr>
            <w:tcW w:w="0" w:type="auto"/>
            <w:hideMark/>
          </w:tcPr>
          <w:p w14:paraId="3806999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ma_sinh_vien</w:t>
            </w:r>
          </w:p>
        </w:tc>
        <w:tc>
          <w:tcPr>
            <w:tcW w:w="0" w:type="auto"/>
            <w:hideMark/>
          </w:tcPr>
          <w:p w14:paraId="703FD6E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</w:t>
            </w:r>
          </w:p>
        </w:tc>
        <w:tc>
          <w:tcPr>
            <w:tcW w:w="0" w:type="auto"/>
            <w:hideMark/>
          </w:tcPr>
          <w:p w14:paraId="5C25397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D5EE2B3" w14:textId="77777777" w:rsidTr="009D1F36">
        <w:tc>
          <w:tcPr>
            <w:tcW w:w="0" w:type="auto"/>
            <w:hideMark/>
          </w:tcPr>
          <w:p w14:paraId="5509851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ma_hoc_ky</w:t>
            </w:r>
          </w:p>
        </w:tc>
        <w:tc>
          <w:tcPr>
            <w:tcW w:w="0" w:type="auto"/>
            <w:hideMark/>
          </w:tcPr>
          <w:p w14:paraId="6944211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VARCHAR(10), FK</w:t>
            </w:r>
          </w:p>
        </w:tc>
        <w:tc>
          <w:tcPr>
            <w:tcW w:w="0" w:type="auto"/>
            <w:hideMark/>
          </w:tcPr>
          <w:p w14:paraId="75B5753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1815622E" w14:textId="77777777" w:rsidTr="009D1F36">
        <w:tc>
          <w:tcPr>
            <w:tcW w:w="0" w:type="auto"/>
            <w:hideMark/>
          </w:tcPr>
          <w:p w14:paraId="4C2BC28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diem_tu_danh_gia</w:t>
            </w:r>
          </w:p>
        </w:tc>
        <w:tc>
          <w:tcPr>
            <w:tcW w:w="0" w:type="auto"/>
            <w:hideMark/>
          </w:tcPr>
          <w:p w14:paraId="45D24BD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hideMark/>
          </w:tcPr>
          <w:p w14:paraId="2FB3998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1758D214" w14:textId="77777777" w:rsidTr="009D1F36">
        <w:tc>
          <w:tcPr>
            <w:tcW w:w="0" w:type="auto"/>
            <w:hideMark/>
          </w:tcPr>
          <w:p w14:paraId="0764308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diem_co_van</w:t>
            </w:r>
          </w:p>
        </w:tc>
        <w:tc>
          <w:tcPr>
            <w:tcW w:w="0" w:type="auto"/>
            <w:hideMark/>
          </w:tcPr>
          <w:p w14:paraId="29A6EFF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hideMark/>
          </w:tcPr>
          <w:p w14:paraId="04504AF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354C3F09" w14:textId="77777777" w:rsidTr="009D1F36">
        <w:tc>
          <w:tcPr>
            <w:tcW w:w="0" w:type="auto"/>
            <w:hideMark/>
          </w:tcPr>
          <w:p w14:paraId="458015C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diem_chung_ket</w:t>
            </w:r>
          </w:p>
        </w:tc>
        <w:tc>
          <w:tcPr>
            <w:tcW w:w="0" w:type="auto"/>
            <w:hideMark/>
          </w:tcPr>
          <w:p w14:paraId="5DCFEB8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hideMark/>
          </w:tcPr>
          <w:p w14:paraId="0C8A6B8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7E2274F" w14:textId="77777777" w:rsidTr="009D1F36">
        <w:tc>
          <w:tcPr>
            <w:tcW w:w="0" w:type="auto"/>
            <w:hideMark/>
          </w:tcPr>
          <w:p w14:paraId="491B150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xep_loai</w:t>
            </w:r>
          </w:p>
        </w:tc>
        <w:tc>
          <w:tcPr>
            <w:tcW w:w="0" w:type="auto"/>
            <w:hideMark/>
          </w:tcPr>
          <w:p w14:paraId="2F03C3A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0" w:type="auto"/>
            <w:hideMark/>
          </w:tcPr>
          <w:p w14:paraId="3E75CA6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4A0AD864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561F8116">
          <v:rect id="_x0000_i1043" style="width:0;height:1.5pt" o:hralign="center" o:hrstd="t" o:hr="t" fillcolor="#a0a0a0" stroked="f"/>
        </w:pict>
      </w:r>
    </w:p>
    <w:p w14:paraId="1D1C543D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rFonts w:ascii="Segoe UI Emoji" w:hAnsi="Segoe UI Emoji" w:cs="Segoe UI Emoji"/>
          <w:b/>
          <w:bCs/>
          <w:sz w:val="24"/>
          <w:szCs w:val="24"/>
          <w:lang w:val="vi-VN"/>
        </w:rPr>
        <w:t>💰</w:t>
      </w:r>
      <w:r w:rsidRPr="00F279F3">
        <w:rPr>
          <w:b/>
          <w:bCs/>
          <w:sz w:val="24"/>
          <w:szCs w:val="24"/>
          <w:lang w:val="vi-VN"/>
        </w:rPr>
        <w:t xml:space="preserve"> V. Nhóm bảng Tài chính</w:t>
      </w:r>
    </w:p>
    <w:p w14:paraId="62D86ED1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11A7FD84">
          <v:rect id="_x0000_i1044" style="width:0;height:1.5pt" o:hralign="center" o:hrstd="t" o:hr="t" fillcolor="#a0a0a0" stroked="f"/>
        </w:pict>
      </w:r>
    </w:p>
    <w:p w14:paraId="24202CC8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lastRenderedPageBreak/>
        <w:t>16. hoc_phi</w:t>
      </w:r>
    </w:p>
    <w:p w14:paraId="0162BADE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Học phí theo học kỳ.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8"/>
        <w:gridCol w:w="4196"/>
        <w:gridCol w:w="1042"/>
      </w:tblGrid>
      <w:tr w:rsidR="003D1C09" w:rsidRPr="00F279F3" w14:paraId="338F5EEB" w14:textId="77777777" w:rsidTr="009D1F36">
        <w:tc>
          <w:tcPr>
            <w:tcW w:w="0" w:type="auto"/>
            <w:hideMark/>
          </w:tcPr>
          <w:p w14:paraId="43A791B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0E8D123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5501726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2C9B97F4" w14:textId="77777777" w:rsidTr="009D1F36">
        <w:tc>
          <w:tcPr>
            <w:tcW w:w="0" w:type="auto"/>
            <w:hideMark/>
          </w:tcPr>
          <w:p w14:paraId="1E39345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id_hoc_phi</w:t>
            </w:r>
          </w:p>
        </w:tc>
        <w:tc>
          <w:tcPr>
            <w:tcW w:w="0" w:type="auto"/>
            <w:hideMark/>
          </w:tcPr>
          <w:p w14:paraId="139AA93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</w:t>
            </w:r>
          </w:p>
        </w:tc>
        <w:tc>
          <w:tcPr>
            <w:tcW w:w="0" w:type="auto"/>
            <w:hideMark/>
          </w:tcPr>
          <w:p w14:paraId="2F5A0C6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1957B3C3" w14:textId="77777777" w:rsidTr="009D1F36">
        <w:tc>
          <w:tcPr>
            <w:tcW w:w="0" w:type="auto"/>
            <w:hideMark/>
          </w:tcPr>
          <w:p w14:paraId="682123C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ma_sinh_vien</w:t>
            </w:r>
          </w:p>
        </w:tc>
        <w:tc>
          <w:tcPr>
            <w:tcW w:w="0" w:type="auto"/>
            <w:hideMark/>
          </w:tcPr>
          <w:p w14:paraId="5A65CB8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</w:t>
            </w:r>
          </w:p>
        </w:tc>
        <w:tc>
          <w:tcPr>
            <w:tcW w:w="0" w:type="auto"/>
            <w:hideMark/>
          </w:tcPr>
          <w:p w14:paraId="0E3EC6A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280DDE1A" w14:textId="77777777" w:rsidTr="009D1F36">
        <w:tc>
          <w:tcPr>
            <w:tcW w:w="0" w:type="auto"/>
            <w:hideMark/>
          </w:tcPr>
          <w:p w14:paraId="5497F11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ma_hoc_ky</w:t>
            </w:r>
          </w:p>
        </w:tc>
        <w:tc>
          <w:tcPr>
            <w:tcW w:w="0" w:type="auto"/>
            <w:hideMark/>
          </w:tcPr>
          <w:p w14:paraId="6407FFF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VARCHAR(10), FK</w:t>
            </w:r>
          </w:p>
        </w:tc>
        <w:tc>
          <w:tcPr>
            <w:tcW w:w="0" w:type="auto"/>
            <w:hideMark/>
          </w:tcPr>
          <w:p w14:paraId="21F3FBC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0426DE5C" w14:textId="77777777" w:rsidTr="009D1F36">
        <w:tc>
          <w:tcPr>
            <w:tcW w:w="0" w:type="auto"/>
            <w:hideMark/>
          </w:tcPr>
          <w:p w14:paraId="370E4DC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tong_tien_phai_nop</w:t>
            </w:r>
          </w:p>
        </w:tc>
        <w:tc>
          <w:tcPr>
            <w:tcW w:w="0" w:type="auto"/>
            <w:hideMark/>
          </w:tcPr>
          <w:p w14:paraId="3AC9DBC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DECIMAL(12,2)</w:t>
            </w:r>
          </w:p>
        </w:tc>
        <w:tc>
          <w:tcPr>
            <w:tcW w:w="0" w:type="auto"/>
            <w:hideMark/>
          </w:tcPr>
          <w:p w14:paraId="6D02168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1A3E8A06" w14:textId="77777777" w:rsidTr="009D1F36">
        <w:tc>
          <w:tcPr>
            <w:tcW w:w="0" w:type="auto"/>
            <w:hideMark/>
          </w:tcPr>
          <w:p w14:paraId="622D349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tong_tien_da_nop</w:t>
            </w:r>
          </w:p>
        </w:tc>
        <w:tc>
          <w:tcPr>
            <w:tcW w:w="0" w:type="auto"/>
            <w:hideMark/>
          </w:tcPr>
          <w:p w14:paraId="7B4704B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DECIMAL(12,2)</w:t>
            </w:r>
          </w:p>
        </w:tc>
        <w:tc>
          <w:tcPr>
            <w:tcW w:w="0" w:type="auto"/>
            <w:hideMark/>
          </w:tcPr>
          <w:p w14:paraId="6E8C5FA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5AC995B2" w14:textId="77777777" w:rsidTr="009D1F36">
        <w:tc>
          <w:tcPr>
            <w:tcW w:w="0" w:type="auto"/>
            <w:hideMark/>
          </w:tcPr>
          <w:p w14:paraId="6C41C17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con_no</w:t>
            </w:r>
          </w:p>
        </w:tc>
        <w:tc>
          <w:tcPr>
            <w:tcW w:w="0" w:type="auto"/>
            <w:hideMark/>
          </w:tcPr>
          <w:p w14:paraId="31A9239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DECIMAL(12,2)</w:t>
            </w:r>
          </w:p>
        </w:tc>
        <w:tc>
          <w:tcPr>
            <w:tcW w:w="0" w:type="auto"/>
            <w:hideMark/>
          </w:tcPr>
          <w:p w14:paraId="40C82F4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1F043132" w14:textId="77777777" w:rsidTr="009D1F36">
        <w:tc>
          <w:tcPr>
            <w:tcW w:w="0" w:type="auto"/>
            <w:hideMark/>
          </w:tcPr>
          <w:p w14:paraId="0280B9A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trang_thai</w:t>
            </w:r>
          </w:p>
        </w:tc>
        <w:tc>
          <w:tcPr>
            <w:tcW w:w="0" w:type="auto"/>
            <w:hideMark/>
          </w:tcPr>
          <w:p w14:paraId="1F5E723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ENUM('chuanop','dahoanthanh','thua')</w:t>
            </w:r>
          </w:p>
        </w:tc>
        <w:tc>
          <w:tcPr>
            <w:tcW w:w="0" w:type="auto"/>
            <w:hideMark/>
          </w:tcPr>
          <w:p w14:paraId="055167B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7EE0059B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74B5603B">
          <v:rect id="_x0000_i1045" style="width:0;height:1.5pt" o:hralign="center" o:hrstd="t" o:hr="t" fillcolor="#a0a0a0" stroked="f"/>
        </w:pict>
      </w:r>
    </w:p>
    <w:p w14:paraId="7343FF38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17. giao_dich</w:t>
      </w:r>
    </w:p>
    <w:p w14:paraId="12A3078D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Giao dịch nộp học phí.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5112"/>
        <w:gridCol w:w="1042"/>
      </w:tblGrid>
      <w:tr w:rsidR="003D1C09" w:rsidRPr="00F279F3" w14:paraId="4A431C32" w14:textId="77777777" w:rsidTr="009D1F36">
        <w:tc>
          <w:tcPr>
            <w:tcW w:w="0" w:type="auto"/>
            <w:hideMark/>
          </w:tcPr>
          <w:p w14:paraId="1365579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31DEB5A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47EC2B3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13AC5066" w14:textId="77777777" w:rsidTr="009D1F36">
        <w:tc>
          <w:tcPr>
            <w:tcW w:w="0" w:type="auto"/>
            <w:hideMark/>
          </w:tcPr>
          <w:p w14:paraId="0B9D98F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id_giao_dich</w:t>
            </w:r>
          </w:p>
        </w:tc>
        <w:tc>
          <w:tcPr>
            <w:tcW w:w="0" w:type="auto"/>
            <w:hideMark/>
          </w:tcPr>
          <w:p w14:paraId="3802C7D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</w:t>
            </w:r>
          </w:p>
        </w:tc>
        <w:tc>
          <w:tcPr>
            <w:tcW w:w="0" w:type="auto"/>
            <w:hideMark/>
          </w:tcPr>
          <w:p w14:paraId="5DB8C00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2C3D7309" w14:textId="77777777" w:rsidTr="009D1F36">
        <w:tc>
          <w:tcPr>
            <w:tcW w:w="0" w:type="auto"/>
            <w:hideMark/>
          </w:tcPr>
          <w:p w14:paraId="549509D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id_hoc_phi</w:t>
            </w:r>
          </w:p>
        </w:tc>
        <w:tc>
          <w:tcPr>
            <w:tcW w:w="0" w:type="auto"/>
            <w:hideMark/>
          </w:tcPr>
          <w:p w14:paraId="74A713B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FK</w:t>
            </w:r>
          </w:p>
        </w:tc>
        <w:tc>
          <w:tcPr>
            <w:tcW w:w="0" w:type="auto"/>
            <w:hideMark/>
          </w:tcPr>
          <w:p w14:paraId="48ACE79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D74B2D9" w14:textId="77777777" w:rsidTr="009D1F36">
        <w:tc>
          <w:tcPr>
            <w:tcW w:w="0" w:type="auto"/>
            <w:hideMark/>
          </w:tcPr>
          <w:p w14:paraId="4C72D85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ngay_giao_dich</w:t>
            </w:r>
          </w:p>
        </w:tc>
        <w:tc>
          <w:tcPr>
            <w:tcW w:w="0" w:type="auto"/>
            <w:hideMark/>
          </w:tcPr>
          <w:p w14:paraId="6CE1702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0" w:type="auto"/>
            <w:hideMark/>
          </w:tcPr>
          <w:p w14:paraId="1F990C2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531601E" w14:textId="77777777" w:rsidTr="009D1F36">
        <w:tc>
          <w:tcPr>
            <w:tcW w:w="0" w:type="auto"/>
            <w:hideMark/>
          </w:tcPr>
          <w:p w14:paraId="10FE17E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so_tien</w:t>
            </w:r>
          </w:p>
        </w:tc>
        <w:tc>
          <w:tcPr>
            <w:tcW w:w="0" w:type="auto"/>
            <w:hideMark/>
          </w:tcPr>
          <w:p w14:paraId="7EE705E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DECIMAL(12,2)</w:t>
            </w:r>
          </w:p>
        </w:tc>
        <w:tc>
          <w:tcPr>
            <w:tcW w:w="0" w:type="auto"/>
            <w:hideMark/>
          </w:tcPr>
          <w:p w14:paraId="7FDA4FB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C74E800" w14:textId="77777777" w:rsidTr="009D1F36">
        <w:tc>
          <w:tcPr>
            <w:tcW w:w="0" w:type="auto"/>
            <w:hideMark/>
          </w:tcPr>
          <w:p w14:paraId="02415F1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phuong_thuc</w:t>
            </w:r>
          </w:p>
        </w:tc>
        <w:tc>
          <w:tcPr>
            <w:tcW w:w="0" w:type="auto"/>
            <w:hideMark/>
          </w:tcPr>
          <w:p w14:paraId="20EA3A3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ENUM('tienmat','chuyenkhoan','vnpay','momo')</w:t>
            </w:r>
          </w:p>
        </w:tc>
        <w:tc>
          <w:tcPr>
            <w:tcW w:w="0" w:type="auto"/>
            <w:hideMark/>
          </w:tcPr>
          <w:p w14:paraId="54C74A2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8E37104" w14:textId="77777777" w:rsidTr="009D1F36">
        <w:tc>
          <w:tcPr>
            <w:tcW w:w="0" w:type="auto"/>
            <w:hideMark/>
          </w:tcPr>
          <w:p w14:paraId="2BF5316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trang_thai</w:t>
            </w:r>
          </w:p>
        </w:tc>
        <w:tc>
          <w:tcPr>
            <w:tcW w:w="0" w:type="auto"/>
            <w:hideMark/>
          </w:tcPr>
          <w:p w14:paraId="7875EBF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ENUM('cho_duyet','da_duyet','huy')</w:t>
            </w:r>
          </w:p>
        </w:tc>
        <w:tc>
          <w:tcPr>
            <w:tcW w:w="0" w:type="auto"/>
            <w:hideMark/>
          </w:tcPr>
          <w:p w14:paraId="5EE9C2C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58737CEB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6D39A8DF">
          <v:rect id="_x0000_i1046" style="width:0;height:1.5pt" o:hralign="center" o:hrstd="t" o:hr="t" fillcolor="#a0a0a0" stroked="f"/>
        </w:pict>
      </w:r>
    </w:p>
    <w:p w14:paraId="618C34BC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rFonts w:ascii="Segoe UI Emoji" w:hAnsi="Segoe UI Emoji" w:cs="Segoe UI Emoji"/>
          <w:b/>
          <w:bCs/>
          <w:sz w:val="24"/>
          <w:szCs w:val="24"/>
          <w:lang w:val="vi-VN"/>
        </w:rPr>
        <w:t>🏆</w:t>
      </w:r>
      <w:r w:rsidRPr="00F279F3">
        <w:rPr>
          <w:b/>
          <w:bCs/>
          <w:sz w:val="24"/>
          <w:szCs w:val="24"/>
          <w:lang w:val="vi-VN"/>
        </w:rPr>
        <w:t xml:space="preserve"> VI. Nhóm bảng Học bổng – Khen thưởng – Kỷ luật</w:t>
      </w:r>
    </w:p>
    <w:p w14:paraId="5AD009AE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58107383">
          <v:rect id="_x0000_i1047" style="width:0;height:1.5pt" o:hralign="center" o:hrstd="t" o:hr="t" fillcolor="#a0a0a0" stroked="f"/>
        </w:pict>
      </w:r>
    </w:p>
    <w:p w14:paraId="7A103BF0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18. hoc_bong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2089"/>
        <w:gridCol w:w="1042"/>
      </w:tblGrid>
      <w:tr w:rsidR="003D1C09" w:rsidRPr="00F279F3" w14:paraId="134C46CE" w14:textId="77777777" w:rsidTr="009D1F36">
        <w:tc>
          <w:tcPr>
            <w:tcW w:w="0" w:type="auto"/>
            <w:hideMark/>
          </w:tcPr>
          <w:p w14:paraId="5BD85D5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16810BC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6FAE785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5F56846C" w14:textId="77777777" w:rsidTr="009D1F36">
        <w:tc>
          <w:tcPr>
            <w:tcW w:w="0" w:type="auto"/>
            <w:hideMark/>
          </w:tcPr>
          <w:p w14:paraId="7044F72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id_hoc_bong</w:t>
            </w:r>
          </w:p>
        </w:tc>
        <w:tc>
          <w:tcPr>
            <w:tcW w:w="0" w:type="auto"/>
            <w:hideMark/>
          </w:tcPr>
          <w:p w14:paraId="20CB1E8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</w:t>
            </w:r>
          </w:p>
        </w:tc>
        <w:tc>
          <w:tcPr>
            <w:tcW w:w="0" w:type="auto"/>
            <w:hideMark/>
          </w:tcPr>
          <w:p w14:paraId="2B5E650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0D397B6E" w14:textId="77777777" w:rsidTr="009D1F36">
        <w:tc>
          <w:tcPr>
            <w:tcW w:w="0" w:type="auto"/>
            <w:hideMark/>
          </w:tcPr>
          <w:p w14:paraId="15231CF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ma_sinh_vien</w:t>
            </w:r>
          </w:p>
        </w:tc>
        <w:tc>
          <w:tcPr>
            <w:tcW w:w="0" w:type="auto"/>
            <w:hideMark/>
          </w:tcPr>
          <w:p w14:paraId="7F1C1C7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</w:t>
            </w:r>
          </w:p>
        </w:tc>
        <w:tc>
          <w:tcPr>
            <w:tcW w:w="0" w:type="auto"/>
            <w:hideMark/>
          </w:tcPr>
          <w:p w14:paraId="747D7D3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68707584" w14:textId="77777777" w:rsidTr="009D1F36">
        <w:tc>
          <w:tcPr>
            <w:tcW w:w="0" w:type="auto"/>
            <w:hideMark/>
          </w:tcPr>
          <w:p w14:paraId="7140D35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ma_hoc_ky</w:t>
            </w:r>
          </w:p>
        </w:tc>
        <w:tc>
          <w:tcPr>
            <w:tcW w:w="0" w:type="auto"/>
            <w:hideMark/>
          </w:tcPr>
          <w:p w14:paraId="5EF8D37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VARCHAR(10), FK</w:t>
            </w:r>
          </w:p>
        </w:tc>
        <w:tc>
          <w:tcPr>
            <w:tcW w:w="0" w:type="auto"/>
            <w:hideMark/>
          </w:tcPr>
          <w:p w14:paraId="0AD6AB2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CA389C9" w14:textId="77777777" w:rsidTr="009D1F36">
        <w:tc>
          <w:tcPr>
            <w:tcW w:w="0" w:type="auto"/>
            <w:hideMark/>
          </w:tcPr>
          <w:p w14:paraId="3D59494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ma_khoa</w:t>
            </w:r>
          </w:p>
        </w:tc>
        <w:tc>
          <w:tcPr>
            <w:tcW w:w="0" w:type="auto"/>
            <w:hideMark/>
          </w:tcPr>
          <w:p w14:paraId="255E14F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VARCHAR(10), FK</w:t>
            </w:r>
          </w:p>
        </w:tc>
        <w:tc>
          <w:tcPr>
            <w:tcW w:w="0" w:type="auto"/>
            <w:hideMark/>
          </w:tcPr>
          <w:p w14:paraId="2556591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03C496C" w14:textId="77777777" w:rsidTr="009D1F36">
        <w:tc>
          <w:tcPr>
            <w:tcW w:w="0" w:type="auto"/>
            <w:hideMark/>
          </w:tcPr>
          <w:p w14:paraId="28E9CF1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ten_hoc_bong</w:t>
            </w:r>
          </w:p>
        </w:tc>
        <w:tc>
          <w:tcPr>
            <w:tcW w:w="0" w:type="auto"/>
            <w:hideMark/>
          </w:tcPr>
          <w:p w14:paraId="2CBA94E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NVARCHAR(100)</w:t>
            </w:r>
          </w:p>
        </w:tc>
        <w:tc>
          <w:tcPr>
            <w:tcW w:w="0" w:type="auto"/>
            <w:hideMark/>
          </w:tcPr>
          <w:p w14:paraId="0CF00D5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86A94B4" w14:textId="77777777" w:rsidTr="009D1F36">
        <w:tc>
          <w:tcPr>
            <w:tcW w:w="0" w:type="auto"/>
            <w:hideMark/>
          </w:tcPr>
          <w:p w14:paraId="53D9A26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so_tien</w:t>
            </w:r>
          </w:p>
        </w:tc>
        <w:tc>
          <w:tcPr>
            <w:tcW w:w="0" w:type="auto"/>
            <w:hideMark/>
          </w:tcPr>
          <w:p w14:paraId="5F373DA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DECIMAL(12,2)</w:t>
            </w:r>
          </w:p>
        </w:tc>
        <w:tc>
          <w:tcPr>
            <w:tcW w:w="0" w:type="auto"/>
            <w:hideMark/>
          </w:tcPr>
          <w:p w14:paraId="6545F8E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5DE2406F" w14:textId="77777777" w:rsidTr="009D1F36">
        <w:tc>
          <w:tcPr>
            <w:tcW w:w="0" w:type="auto"/>
            <w:hideMark/>
          </w:tcPr>
          <w:p w14:paraId="3BD78E9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ngay_cap</w:t>
            </w:r>
          </w:p>
        </w:tc>
        <w:tc>
          <w:tcPr>
            <w:tcW w:w="0" w:type="auto"/>
            <w:hideMark/>
          </w:tcPr>
          <w:p w14:paraId="5786F2F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</w:t>
            </w:r>
          </w:p>
        </w:tc>
        <w:tc>
          <w:tcPr>
            <w:tcW w:w="0" w:type="auto"/>
            <w:hideMark/>
          </w:tcPr>
          <w:p w14:paraId="6F2447C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4BCEC381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0A2C5637">
          <v:rect id="_x0000_i1048" style="width:0;height:1.5pt" o:hralign="center" o:hrstd="t" o:hr="t" fillcolor="#a0a0a0" stroked="f"/>
        </w:pict>
      </w:r>
    </w:p>
    <w:p w14:paraId="562F1C41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19. khen_thuong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2089"/>
        <w:gridCol w:w="1042"/>
      </w:tblGrid>
      <w:tr w:rsidR="003D1C09" w:rsidRPr="00F279F3" w14:paraId="23A09CB8" w14:textId="77777777" w:rsidTr="003C0CE7">
        <w:tc>
          <w:tcPr>
            <w:tcW w:w="0" w:type="auto"/>
            <w:hideMark/>
          </w:tcPr>
          <w:p w14:paraId="685BD52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260C6C4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45A3452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3B3B6BC6" w14:textId="77777777" w:rsidTr="003C0CE7">
        <w:tc>
          <w:tcPr>
            <w:tcW w:w="0" w:type="auto"/>
            <w:hideMark/>
          </w:tcPr>
          <w:p w14:paraId="63A9177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id_khen_thuong</w:t>
            </w:r>
          </w:p>
        </w:tc>
        <w:tc>
          <w:tcPr>
            <w:tcW w:w="0" w:type="auto"/>
            <w:hideMark/>
          </w:tcPr>
          <w:p w14:paraId="68F6C55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</w:t>
            </w:r>
          </w:p>
        </w:tc>
        <w:tc>
          <w:tcPr>
            <w:tcW w:w="0" w:type="auto"/>
            <w:hideMark/>
          </w:tcPr>
          <w:p w14:paraId="5DFC830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62F825CE" w14:textId="77777777" w:rsidTr="003C0CE7">
        <w:tc>
          <w:tcPr>
            <w:tcW w:w="0" w:type="auto"/>
            <w:hideMark/>
          </w:tcPr>
          <w:p w14:paraId="71A268A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ma_sinh_vien</w:t>
            </w:r>
          </w:p>
        </w:tc>
        <w:tc>
          <w:tcPr>
            <w:tcW w:w="0" w:type="auto"/>
            <w:hideMark/>
          </w:tcPr>
          <w:p w14:paraId="7E96248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</w:t>
            </w:r>
          </w:p>
        </w:tc>
        <w:tc>
          <w:tcPr>
            <w:tcW w:w="0" w:type="auto"/>
            <w:hideMark/>
          </w:tcPr>
          <w:p w14:paraId="61039F0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0F77B9C1" w14:textId="77777777" w:rsidTr="003C0CE7">
        <w:tc>
          <w:tcPr>
            <w:tcW w:w="0" w:type="auto"/>
            <w:hideMark/>
          </w:tcPr>
          <w:p w14:paraId="64CF495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ma_khoa</w:t>
            </w:r>
          </w:p>
        </w:tc>
        <w:tc>
          <w:tcPr>
            <w:tcW w:w="0" w:type="auto"/>
            <w:hideMark/>
          </w:tcPr>
          <w:p w14:paraId="7F3E8CD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VARCHAR(10), FK</w:t>
            </w:r>
          </w:p>
        </w:tc>
        <w:tc>
          <w:tcPr>
            <w:tcW w:w="0" w:type="auto"/>
            <w:hideMark/>
          </w:tcPr>
          <w:p w14:paraId="1DACF67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1F3495F1" w14:textId="77777777" w:rsidTr="003C0CE7">
        <w:tc>
          <w:tcPr>
            <w:tcW w:w="0" w:type="auto"/>
            <w:hideMark/>
          </w:tcPr>
          <w:p w14:paraId="7F1DCD0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ngay_khen_thuong</w:t>
            </w:r>
          </w:p>
        </w:tc>
        <w:tc>
          <w:tcPr>
            <w:tcW w:w="0" w:type="auto"/>
            <w:hideMark/>
          </w:tcPr>
          <w:p w14:paraId="354F239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</w:t>
            </w:r>
          </w:p>
        </w:tc>
        <w:tc>
          <w:tcPr>
            <w:tcW w:w="0" w:type="auto"/>
            <w:hideMark/>
          </w:tcPr>
          <w:p w14:paraId="38152B8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21B44078" w14:textId="77777777" w:rsidTr="003C0CE7">
        <w:tc>
          <w:tcPr>
            <w:tcW w:w="0" w:type="auto"/>
            <w:hideMark/>
          </w:tcPr>
          <w:p w14:paraId="3F69109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noi_dung</w:t>
            </w:r>
          </w:p>
        </w:tc>
        <w:tc>
          <w:tcPr>
            <w:tcW w:w="0" w:type="auto"/>
            <w:hideMark/>
          </w:tcPr>
          <w:p w14:paraId="3CAE937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NVARCHAR(255)</w:t>
            </w:r>
          </w:p>
        </w:tc>
        <w:tc>
          <w:tcPr>
            <w:tcW w:w="0" w:type="auto"/>
            <w:hideMark/>
          </w:tcPr>
          <w:p w14:paraId="105B82C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33B7C99B" w14:textId="77777777" w:rsidTr="003C0CE7">
        <w:tc>
          <w:tcPr>
            <w:tcW w:w="0" w:type="auto"/>
            <w:hideMark/>
          </w:tcPr>
          <w:p w14:paraId="1B19F5F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lastRenderedPageBreak/>
              <w:t>so_tien</w:t>
            </w:r>
          </w:p>
        </w:tc>
        <w:tc>
          <w:tcPr>
            <w:tcW w:w="0" w:type="auto"/>
            <w:hideMark/>
          </w:tcPr>
          <w:p w14:paraId="4DFDCB5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DECIMAL(12,2)</w:t>
            </w:r>
          </w:p>
        </w:tc>
        <w:tc>
          <w:tcPr>
            <w:tcW w:w="0" w:type="auto"/>
            <w:hideMark/>
          </w:tcPr>
          <w:p w14:paraId="1C6D99F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2CBE2058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61F4257D">
          <v:rect id="_x0000_i1049" style="width:0;height:1.5pt" o:hralign="center" o:hrstd="t" o:hr="t" fillcolor="#a0a0a0" stroked="f"/>
        </w:pict>
      </w:r>
    </w:p>
    <w:p w14:paraId="14EB8C10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20. ky_luat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2089"/>
        <w:gridCol w:w="1042"/>
      </w:tblGrid>
      <w:tr w:rsidR="003D1C09" w:rsidRPr="00F279F3" w14:paraId="47FE3C47" w14:textId="77777777" w:rsidTr="009D1F36">
        <w:tc>
          <w:tcPr>
            <w:tcW w:w="0" w:type="auto"/>
            <w:hideMark/>
          </w:tcPr>
          <w:p w14:paraId="2B690F3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78797CC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67B5E42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4611912F" w14:textId="77777777" w:rsidTr="009D1F36">
        <w:tc>
          <w:tcPr>
            <w:tcW w:w="0" w:type="auto"/>
            <w:hideMark/>
          </w:tcPr>
          <w:p w14:paraId="7F5B4BA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id_ky_luat</w:t>
            </w:r>
          </w:p>
        </w:tc>
        <w:tc>
          <w:tcPr>
            <w:tcW w:w="0" w:type="auto"/>
            <w:hideMark/>
          </w:tcPr>
          <w:p w14:paraId="6C723A0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</w:t>
            </w:r>
          </w:p>
        </w:tc>
        <w:tc>
          <w:tcPr>
            <w:tcW w:w="0" w:type="auto"/>
            <w:hideMark/>
          </w:tcPr>
          <w:p w14:paraId="7529223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820DD18" w14:textId="77777777" w:rsidTr="009D1F36">
        <w:tc>
          <w:tcPr>
            <w:tcW w:w="0" w:type="auto"/>
            <w:hideMark/>
          </w:tcPr>
          <w:p w14:paraId="2AFB9AC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ma_sinh_vien</w:t>
            </w:r>
          </w:p>
        </w:tc>
        <w:tc>
          <w:tcPr>
            <w:tcW w:w="0" w:type="auto"/>
            <w:hideMark/>
          </w:tcPr>
          <w:p w14:paraId="116CC06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</w:t>
            </w:r>
          </w:p>
        </w:tc>
        <w:tc>
          <w:tcPr>
            <w:tcW w:w="0" w:type="auto"/>
            <w:hideMark/>
          </w:tcPr>
          <w:p w14:paraId="141EAEB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91A7A6A" w14:textId="77777777" w:rsidTr="009D1F36">
        <w:tc>
          <w:tcPr>
            <w:tcW w:w="0" w:type="auto"/>
            <w:hideMark/>
          </w:tcPr>
          <w:p w14:paraId="1FCEDA4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ngay_quyet_dinh</w:t>
            </w:r>
          </w:p>
        </w:tc>
        <w:tc>
          <w:tcPr>
            <w:tcW w:w="0" w:type="auto"/>
            <w:hideMark/>
          </w:tcPr>
          <w:p w14:paraId="5D98B9A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</w:t>
            </w:r>
          </w:p>
        </w:tc>
        <w:tc>
          <w:tcPr>
            <w:tcW w:w="0" w:type="auto"/>
            <w:hideMark/>
          </w:tcPr>
          <w:p w14:paraId="4717DA3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F03378A" w14:textId="77777777" w:rsidTr="009D1F36">
        <w:tc>
          <w:tcPr>
            <w:tcW w:w="0" w:type="auto"/>
            <w:hideMark/>
          </w:tcPr>
          <w:p w14:paraId="07D734F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hinh_thuc</w:t>
            </w:r>
          </w:p>
        </w:tc>
        <w:tc>
          <w:tcPr>
            <w:tcW w:w="0" w:type="auto"/>
            <w:hideMark/>
          </w:tcPr>
          <w:p w14:paraId="66169B8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NVARCHAR(100)</w:t>
            </w:r>
          </w:p>
        </w:tc>
        <w:tc>
          <w:tcPr>
            <w:tcW w:w="0" w:type="auto"/>
            <w:hideMark/>
          </w:tcPr>
          <w:p w14:paraId="0C5A4B3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034316A" w14:textId="77777777" w:rsidTr="009D1F36">
        <w:tc>
          <w:tcPr>
            <w:tcW w:w="0" w:type="auto"/>
            <w:hideMark/>
          </w:tcPr>
          <w:p w14:paraId="3976B7C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ly_do</w:t>
            </w:r>
          </w:p>
        </w:tc>
        <w:tc>
          <w:tcPr>
            <w:tcW w:w="0" w:type="auto"/>
            <w:hideMark/>
          </w:tcPr>
          <w:p w14:paraId="1A75E0F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NVARCHAR(255)</w:t>
            </w:r>
          </w:p>
        </w:tc>
        <w:tc>
          <w:tcPr>
            <w:tcW w:w="0" w:type="auto"/>
            <w:hideMark/>
          </w:tcPr>
          <w:p w14:paraId="3743D44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36BEF99F" w14:textId="77777777" w:rsidTr="009D1F36">
        <w:tc>
          <w:tcPr>
            <w:tcW w:w="0" w:type="auto"/>
            <w:hideMark/>
          </w:tcPr>
          <w:p w14:paraId="2D58862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nguoi_ra_quyet_dinh</w:t>
            </w:r>
          </w:p>
        </w:tc>
        <w:tc>
          <w:tcPr>
            <w:tcW w:w="0" w:type="auto"/>
            <w:hideMark/>
          </w:tcPr>
          <w:p w14:paraId="381E529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NVARCHAR(100)</w:t>
            </w:r>
          </w:p>
        </w:tc>
        <w:tc>
          <w:tcPr>
            <w:tcW w:w="0" w:type="auto"/>
            <w:hideMark/>
          </w:tcPr>
          <w:p w14:paraId="7E524F7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577B1291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6E4F1E60">
          <v:rect id="_x0000_i1050" style="width:0;height:1.5pt" o:hralign="center" o:hrstd="t" o:hr="t" fillcolor="#a0a0a0" stroked="f"/>
        </w:pict>
      </w:r>
    </w:p>
    <w:p w14:paraId="27841B4B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rFonts w:ascii="Segoe UI Emoji" w:hAnsi="Segoe UI Emoji" w:cs="Segoe UI Emoji"/>
          <w:b/>
          <w:bCs/>
          <w:sz w:val="24"/>
          <w:szCs w:val="24"/>
          <w:lang w:val="vi-VN"/>
        </w:rPr>
        <w:t>💬</w:t>
      </w:r>
      <w:r w:rsidRPr="00F279F3">
        <w:rPr>
          <w:b/>
          <w:bCs/>
          <w:sz w:val="24"/>
          <w:szCs w:val="24"/>
          <w:lang w:val="vi-VN"/>
        </w:rPr>
        <w:t xml:space="preserve"> VII. Nhóm bảng Khảo sát – Phản hồi – Chat – Thông báo</w:t>
      </w:r>
    </w:p>
    <w:p w14:paraId="1217E530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6C4D2D47">
          <v:rect id="_x0000_i1051" style="width:0;height:1.5pt" o:hralign="center" o:hrstd="t" o:hr="t" fillcolor="#a0a0a0" stroked="f"/>
        </w:pict>
      </w:r>
    </w:p>
    <w:p w14:paraId="39C02D37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21. khao_sat</w:t>
      </w:r>
    </w:p>
    <w:p w14:paraId="1C937B76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Quản lý các đợt khảo sát (giảng viên, môn học, cơ sở vật chất, v.v.)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3863"/>
        <w:gridCol w:w="3106"/>
      </w:tblGrid>
      <w:tr w:rsidR="003D1C09" w:rsidRPr="00F279F3" w14:paraId="278F5E8B" w14:textId="77777777" w:rsidTr="009D1F36">
        <w:tc>
          <w:tcPr>
            <w:tcW w:w="0" w:type="auto"/>
            <w:hideMark/>
          </w:tcPr>
          <w:p w14:paraId="60F4279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119FE83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3E9CFC7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787F5FEF" w14:textId="77777777" w:rsidTr="009D1F36">
        <w:tc>
          <w:tcPr>
            <w:tcW w:w="0" w:type="auto"/>
            <w:hideMark/>
          </w:tcPr>
          <w:p w14:paraId="422ABC2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id_khao_sat</w:t>
            </w:r>
          </w:p>
        </w:tc>
        <w:tc>
          <w:tcPr>
            <w:tcW w:w="0" w:type="auto"/>
            <w:hideMark/>
          </w:tcPr>
          <w:p w14:paraId="7C8042A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PK, AUTO_INCREMENT</w:t>
            </w:r>
          </w:p>
        </w:tc>
        <w:tc>
          <w:tcPr>
            <w:tcW w:w="0" w:type="auto"/>
            <w:hideMark/>
          </w:tcPr>
          <w:p w14:paraId="5F8B27B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Khóa chính</w:t>
            </w:r>
          </w:p>
        </w:tc>
      </w:tr>
      <w:tr w:rsidR="003D1C09" w:rsidRPr="00F279F3" w14:paraId="250176D2" w14:textId="77777777" w:rsidTr="009D1F36">
        <w:tc>
          <w:tcPr>
            <w:tcW w:w="0" w:type="auto"/>
            <w:hideMark/>
          </w:tcPr>
          <w:p w14:paraId="4990467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tieu_de</w:t>
            </w:r>
          </w:p>
        </w:tc>
        <w:tc>
          <w:tcPr>
            <w:tcW w:w="0" w:type="auto"/>
            <w:hideMark/>
          </w:tcPr>
          <w:p w14:paraId="3EEC19C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NVARCHAR(150)</w:t>
            </w:r>
          </w:p>
        </w:tc>
        <w:tc>
          <w:tcPr>
            <w:tcW w:w="0" w:type="auto"/>
            <w:hideMark/>
          </w:tcPr>
          <w:p w14:paraId="02A592E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Tiêu đề khảo sát</w:t>
            </w:r>
          </w:p>
        </w:tc>
      </w:tr>
      <w:tr w:rsidR="003D1C09" w:rsidRPr="00F279F3" w14:paraId="31BA74A4" w14:textId="77777777" w:rsidTr="009D1F36">
        <w:tc>
          <w:tcPr>
            <w:tcW w:w="0" w:type="auto"/>
            <w:hideMark/>
          </w:tcPr>
          <w:p w14:paraId="4438140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noi_dung</w:t>
            </w:r>
          </w:p>
        </w:tc>
        <w:tc>
          <w:tcPr>
            <w:tcW w:w="0" w:type="auto"/>
            <w:hideMark/>
          </w:tcPr>
          <w:p w14:paraId="36655B2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NVARCHAR(500)</w:t>
            </w:r>
          </w:p>
        </w:tc>
        <w:tc>
          <w:tcPr>
            <w:tcW w:w="0" w:type="auto"/>
            <w:hideMark/>
          </w:tcPr>
          <w:p w14:paraId="69670F1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Mô tả nội dung hoặc chủ đề khảo sát</w:t>
            </w:r>
          </w:p>
        </w:tc>
      </w:tr>
      <w:tr w:rsidR="003D1C09" w:rsidRPr="00F279F3" w14:paraId="48D2705E" w14:textId="77777777" w:rsidTr="009D1F36">
        <w:tc>
          <w:tcPr>
            <w:tcW w:w="0" w:type="auto"/>
            <w:hideMark/>
          </w:tcPr>
          <w:p w14:paraId="5919938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ngay_bat_dau</w:t>
            </w:r>
          </w:p>
        </w:tc>
        <w:tc>
          <w:tcPr>
            <w:tcW w:w="0" w:type="auto"/>
            <w:hideMark/>
          </w:tcPr>
          <w:p w14:paraId="453D03E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</w:t>
            </w:r>
          </w:p>
        </w:tc>
        <w:tc>
          <w:tcPr>
            <w:tcW w:w="0" w:type="auto"/>
            <w:hideMark/>
          </w:tcPr>
          <w:p w14:paraId="50CC4DD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Thời điểm mở khảo sát</w:t>
            </w:r>
          </w:p>
        </w:tc>
      </w:tr>
      <w:tr w:rsidR="003D1C09" w:rsidRPr="00F279F3" w14:paraId="1B200A08" w14:textId="77777777" w:rsidTr="009D1F36">
        <w:tc>
          <w:tcPr>
            <w:tcW w:w="0" w:type="auto"/>
            <w:hideMark/>
          </w:tcPr>
          <w:p w14:paraId="4C2DA26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ngay_ket_thuc</w:t>
            </w:r>
          </w:p>
        </w:tc>
        <w:tc>
          <w:tcPr>
            <w:tcW w:w="0" w:type="auto"/>
            <w:hideMark/>
          </w:tcPr>
          <w:p w14:paraId="0DBB7A7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</w:t>
            </w:r>
          </w:p>
        </w:tc>
        <w:tc>
          <w:tcPr>
            <w:tcW w:w="0" w:type="auto"/>
            <w:hideMark/>
          </w:tcPr>
          <w:p w14:paraId="6C55300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Thời điểm kết thúc khảo sát</w:t>
            </w:r>
          </w:p>
        </w:tc>
      </w:tr>
      <w:tr w:rsidR="003D1C09" w:rsidRPr="00F279F3" w14:paraId="1382FDC7" w14:textId="77777777" w:rsidTr="009D1F36">
        <w:tc>
          <w:tcPr>
            <w:tcW w:w="0" w:type="auto"/>
            <w:hideMark/>
          </w:tcPr>
          <w:p w14:paraId="372DA30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doi_tuong</w:t>
            </w:r>
          </w:p>
        </w:tc>
        <w:tc>
          <w:tcPr>
            <w:tcW w:w="0" w:type="auto"/>
            <w:hideMark/>
          </w:tcPr>
          <w:p w14:paraId="6CD53B3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ENUM('sinhvien','giangvien','tatca')</w:t>
            </w:r>
          </w:p>
        </w:tc>
        <w:tc>
          <w:tcPr>
            <w:tcW w:w="0" w:type="auto"/>
            <w:hideMark/>
          </w:tcPr>
          <w:p w14:paraId="4B4E3CE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Đối tượng tham gia</w:t>
            </w:r>
          </w:p>
        </w:tc>
      </w:tr>
      <w:tr w:rsidR="003D1C09" w:rsidRPr="00F279F3" w14:paraId="392FEB70" w14:textId="77777777" w:rsidTr="009D1F36">
        <w:tc>
          <w:tcPr>
            <w:tcW w:w="0" w:type="auto"/>
            <w:hideMark/>
          </w:tcPr>
          <w:p w14:paraId="234E73F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trang_thai</w:t>
            </w:r>
          </w:p>
        </w:tc>
        <w:tc>
          <w:tcPr>
            <w:tcW w:w="0" w:type="auto"/>
            <w:hideMark/>
          </w:tcPr>
          <w:p w14:paraId="13C2A45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ENUM('mo','dong')</w:t>
            </w:r>
          </w:p>
        </w:tc>
        <w:tc>
          <w:tcPr>
            <w:tcW w:w="0" w:type="auto"/>
            <w:hideMark/>
          </w:tcPr>
          <w:p w14:paraId="2D26810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Trạng thái khảo sát (đang mở / đã đóng)</w:t>
            </w:r>
          </w:p>
        </w:tc>
      </w:tr>
      <w:tr w:rsidR="003D1C09" w:rsidRPr="00F279F3" w14:paraId="1E4A8A35" w14:textId="77777777" w:rsidTr="009D1F36">
        <w:tc>
          <w:tcPr>
            <w:tcW w:w="0" w:type="auto"/>
            <w:hideMark/>
          </w:tcPr>
          <w:p w14:paraId="7E680CF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nguoi_tao</w:t>
            </w:r>
          </w:p>
        </w:tc>
        <w:tc>
          <w:tcPr>
            <w:tcW w:w="0" w:type="auto"/>
            <w:hideMark/>
          </w:tcPr>
          <w:p w14:paraId="78C735E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VARCHAR(50)</w:t>
            </w:r>
          </w:p>
        </w:tc>
        <w:tc>
          <w:tcPr>
            <w:tcW w:w="0" w:type="auto"/>
            <w:hideMark/>
          </w:tcPr>
          <w:p w14:paraId="0D6CB43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Mã admin tạo khảo sát</w:t>
            </w:r>
          </w:p>
        </w:tc>
      </w:tr>
    </w:tbl>
    <w:p w14:paraId="2CA4E022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67CEE5EA">
          <v:rect id="_x0000_i1054" style="width:0;height:1.5pt" o:hralign="center" o:hrstd="t" o:hr="t" fillcolor="#a0a0a0" stroked="f"/>
        </w:pict>
      </w:r>
    </w:p>
    <w:p w14:paraId="4C3739C3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22. phieu_tra_loi</w:t>
      </w:r>
    </w:p>
    <w:p w14:paraId="7DAFDDA1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Kết quả khảo sát – mỗi sinh viên chỉ được nộp 1 phiếu cho 1 khảo sát.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3232"/>
        <w:gridCol w:w="3225"/>
      </w:tblGrid>
      <w:tr w:rsidR="003D1C09" w:rsidRPr="00F279F3" w14:paraId="174A3EC3" w14:textId="77777777" w:rsidTr="009D1F36">
        <w:tc>
          <w:tcPr>
            <w:tcW w:w="0" w:type="auto"/>
            <w:hideMark/>
          </w:tcPr>
          <w:p w14:paraId="5ED669F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62ACFC8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2160BD4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24F7EBC6" w14:textId="77777777" w:rsidTr="009D1F36">
        <w:tc>
          <w:tcPr>
            <w:tcW w:w="0" w:type="auto"/>
            <w:hideMark/>
          </w:tcPr>
          <w:p w14:paraId="16567CE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id_tra_loi</w:t>
            </w:r>
          </w:p>
        </w:tc>
        <w:tc>
          <w:tcPr>
            <w:tcW w:w="0" w:type="auto"/>
            <w:hideMark/>
          </w:tcPr>
          <w:p w14:paraId="0F01ACD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PK, AUTO_INCREMENT</w:t>
            </w:r>
          </w:p>
        </w:tc>
        <w:tc>
          <w:tcPr>
            <w:tcW w:w="0" w:type="auto"/>
            <w:hideMark/>
          </w:tcPr>
          <w:p w14:paraId="4E516E0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5570CB35" w14:textId="77777777" w:rsidTr="009D1F36">
        <w:tc>
          <w:tcPr>
            <w:tcW w:w="0" w:type="auto"/>
            <w:hideMark/>
          </w:tcPr>
          <w:p w14:paraId="561CD8D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id_khao_sat</w:t>
            </w:r>
          </w:p>
        </w:tc>
        <w:tc>
          <w:tcPr>
            <w:tcW w:w="0" w:type="auto"/>
            <w:hideMark/>
          </w:tcPr>
          <w:p w14:paraId="2BB81FC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FK → khao_sat</w:t>
            </w:r>
          </w:p>
        </w:tc>
        <w:tc>
          <w:tcPr>
            <w:tcW w:w="0" w:type="auto"/>
            <w:hideMark/>
          </w:tcPr>
          <w:p w14:paraId="51A8D7E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Liên kết đến khảo sát tương ứng</w:t>
            </w:r>
          </w:p>
        </w:tc>
      </w:tr>
      <w:tr w:rsidR="003D1C09" w:rsidRPr="00F279F3" w14:paraId="25AB55CB" w14:textId="77777777" w:rsidTr="009D1F36">
        <w:tc>
          <w:tcPr>
            <w:tcW w:w="0" w:type="auto"/>
            <w:hideMark/>
          </w:tcPr>
          <w:p w14:paraId="633092D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ma_sinh_vien</w:t>
            </w:r>
          </w:p>
        </w:tc>
        <w:tc>
          <w:tcPr>
            <w:tcW w:w="0" w:type="auto"/>
            <w:hideMark/>
          </w:tcPr>
          <w:p w14:paraId="597EDD4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 → sinh_vien</w:t>
            </w:r>
          </w:p>
        </w:tc>
        <w:tc>
          <w:tcPr>
            <w:tcW w:w="0" w:type="auto"/>
            <w:hideMark/>
          </w:tcPr>
          <w:p w14:paraId="72FB16E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2CFF4195" w14:textId="77777777" w:rsidTr="009D1F36">
        <w:tc>
          <w:tcPr>
            <w:tcW w:w="0" w:type="auto"/>
            <w:hideMark/>
          </w:tcPr>
          <w:p w14:paraId="3907228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diem_danh_gia</w:t>
            </w:r>
          </w:p>
        </w:tc>
        <w:tc>
          <w:tcPr>
            <w:tcW w:w="0" w:type="auto"/>
            <w:hideMark/>
          </w:tcPr>
          <w:p w14:paraId="61C4E12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hideMark/>
          </w:tcPr>
          <w:p w14:paraId="58FE408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Thang điểm 1–5</w:t>
            </w:r>
          </w:p>
        </w:tc>
      </w:tr>
      <w:tr w:rsidR="003D1C09" w:rsidRPr="00F279F3" w14:paraId="382027F0" w14:textId="77777777" w:rsidTr="009D1F36">
        <w:tc>
          <w:tcPr>
            <w:tcW w:w="0" w:type="auto"/>
            <w:hideMark/>
          </w:tcPr>
          <w:p w14:paraId="5783BB3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noi_dung_phan_hoi</w:t>
            </w:r>
          </w:p>
        </w:tc>
        <w:tc>
          <w:tcPr>
            <w:tcW w:w="0" w:type="auto"/>
            <w:hideMark/>
          </w:tcPr>
          <w:p w14:paraId="73B2B8E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NVARCHAR(500)</w:t>
            </w:r>
          </w:p>
        </w:tc>
        <w:tc>
          <w:tcPr>
            <w:tcW w:w="0" w:type="auto"/>
            <w:hideMark/>
          </w:tcPr>
          <w:p w14:paraId="2A6D248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Nhận xét chi tiết</w:t>
            </w:r>
          </w:p>
        </w:tc>
      </w:tr>
      <w:tr w:rsidR="003D1C09" w:rsidRPr="00F279F3" w14:paraId="5B275944" w14:textId="77777777" w:rsidTr="009D1F36">
        <w:tc>
          <w:tcPr>
            <w:tcW w:w="0" w:type="auto"/>
            <w:hideMark/>
          </w:tcPr>
          <w:p w14:paraId="44A8FF8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an_danh</w:t>
            </w:r>
          </w:p>
        </w:tc>
        <w:tc>
          <w:tcPr>
            <w:tcW w:w="0" w:type="auto"/>
            <w:hideMark/>
          </w:tcPr>
          <w:p w14:paraId="2260842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BOOLEAN</w:t>
            </w:r>
          </w:p>
        </w:tc>
        <w:tc>
          <w:tcPr>
            <w:tcW w:w="0" w:type="auto"/>
            <w:hideMark/>
          </w:tcPr>
          <w:p w14:paraId="6BBA0A3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True = phản hồi ẩn danh</w:t>
            </w:r>
          </w:p>
        </w:tc>
      </w:tr>
      <w:tr w:rsidR="003D1C09" w:rsidRPr="00F279F3" w14:paraId="0F401292" w14:textId="77777777" w:rsidTr="009D1F36">
        <w:tc>
          <w:tcPr>
            <w:tcW w:w="0" w:type="auto"/>
            <w:hideMark/>
          </w:tcPr>
          <w:p w14:paraId="0F986BD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ngay_tra_loi</w:t>
            </w:r>
          </w:p>
        </w:tc>
        <w:tc>
          <w:tcPr>
            <w:tcW w:w="0" w:type="auto"/>
            <w:hideMark/>
          </w:tcPr>
          <w:p w14:paraId="656D93F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0" w:type="auto"/>
            <w:hideMark/>
          </w:tcPr>
          <w:p w14:paraId="37D2061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Ngày giờ nộp khảo sát</w:t>
            </w:r>
          </w:p>
        </w:tc>
      </w:tr>
    </w:tbl>
    <w:p w14:paraId="281534B2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07573C38">
          <v:rect id="_x0000_i1055" style="width:0;height:1.5pt" o:hralign="center" o:hrstd="t" o:hr="t" fillcolor="#a0a0a0" stroked="f"/>
        </w:pict>
      </w:r>
    </w:p>
    <w:p w14:paraId="50935958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lastRenderedPageBreak/>
        <w:t>23. phan_hoi</w:t>
      </w:r>
    </w:p>
    <w:p w14:paraId="3FD76627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Phản ánh / yêu cầu hỗ trợ của sinh viên gửi tới giảng viên hoặc admin.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6"/>
        <w:gridCol w:w="4026"/>
        <w:gridCol w:w="1878"/>
      </w:tblGrid>
      <w:tr w:rsidR="003D1C09" w:rsidRPr="00F279F3" w14:paraId="19407102" w14:textId="77777777" w:rsidTr="009D1F36">
        <w:tc>
          <w:tcPr>
            <w:tcW w:w="0" w:type="auto"/>
            <w:hideMark/>
          </w:tcPr>
          <w:p w14:paraId="4576B03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755259A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7347818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379103BD" w14:textId="77777777" w:rsidTr="009D1F36">
        <w:tc>
          <w:tcPr>
            <w:tcW w:w="0" w:type="auto"/>
            <w:hideMark/>
          </w:tcPr>
          <w:p w14:paraId="583C1B4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id_phan_hoi</w:t>
            </w:r>
          </w:p>
        </w:tc>
        <w:tc>
          <w:tcPr>
            <w:tcW w:w="0" w:type="auto"/>
            <w:hideMark/>
          </w:tcPr>
          <w:p w14:paraId="14EFBD4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PK, AUTO_INCREMENT</w:t>
            </w:r>
          </w:p>
        </w:tc>
        <w:tc>
          <w:tcPr>
            <w:tcW w:w="0" w:type="auto"/>
            <w:hideMark/>
          </w:tcPr>
          <w:p w14:paraId="4C3C122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2C734C4B" w14:textId="77777777" w:rsidTr="009D1F36">
        <w:tc>
          <w:tcPr>
            <w:tcW w:w="0" w:type="auto"/>
            <w:hideMark/>
          </w:tcPr>
          <w:p w14:paraId="51492B8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ma_sinh_vien</w:t>
            </w:r>
          </w:p>
        </w:tc>
        <w:tc>
          <w:tcPr>
            <w:tcW w:w="0" w:type="auto"/>
            <w:hideMark/>
          </w:tcPr>
          <w:p w14:paraId="7F17808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FK → sinh_vien</w:t>
            </w:r>
          </w:p>
        </w:tc>
        <w:tc>
          <w:tcPr>
            <w:tcW w:w="0" w:type="auto"/>
            <w:hideMark/>
          </w:tcPr>
          <w:p w14:paraId="43ABAF5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Người gửi</w:t>
            </w:r>
          </w:p>
        </w:tc>
      </w:tr>
      <w:tr w:rsidR="003D1C09" w:rsidRPr="00F279F3" w14:paraId="13CFE6E3" w14:textId="77777777" w:rsidTr="009D1F36">
        <w:tc>
          <w:tcPr>
            <w:tcW w:w="0" w:type="auto"/>
            <w:hideMark/>
          </w:tcPr>
          <w:p w14:paraId="5E4293F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nguoi_nhan</w:t>
            </w:r>
          </w:p>
        </w:tc>
        <w:tc>
          <w:tcPr>
            <w:tcW w:w="0" w:type="auto"/>
            <w:hideMark/>
          </w:tcPr>
          <w:p w14:paraId="3B343A5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</w:t>
            </w:r>
          </w:p>
        </w:tc>
        <w:tc>
          <w:tcPr>
            <w:tcW w:w="0" w:type="auto"/>
            <w:hideMark/>
          </w:tcPr>
          <w:p w14:paraId="5DAEBE8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Mã giảng viên hoặc admin nhận phản hồi</w:t>
            </w:r>
          </w:p>
        </w:tc>
      </w:tr>
      <w:tr w:rsidR="003D1C09" w:rsidRPr="00F279F3" w14:paraId="0D435520" w14:textId="77777777" w:rsidTr="009D1F36">
        <w:tc>
          <w:tcPr>
            <w:tcW w:w="0" w:type="auto"/>
            <w:hideMark/>
          </w:tcPr>
          <w:p w14:paraId="29D93B8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chu_de</w:t>
            </w:r>
          </w:p>
        </w:tc>
        <w:tc>
          <w:tcPr>
            <w:tcW w:w="0" w:type="auto"/>
            <w:hideMark/>
          </w:tcPr>
          <w:p w14:paraId="0DCD723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NVARCHAR(150)</w:t>
            </w:r>
          </w:p>
        </w:tc>
        <w:tc>
          <w:tcPr>
            <w:tcW w:w="0" w:type="auto"/>
            <w:hideMark/>
          </w:tcPr>
          <w:p w14:paraId="1DA2E54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Tiêu đề phản hồi</w:t>
            </w:r>
          </w:p>
        </w:tc>
      </w:tr>
      <w:tr w:rsidR="003D1C09" w:rsidRPr="00F279F3" w14:paraId="255844BD" w14:textId="77777777" w:rsidTr="009D1F36">
        <w:tc>
          <w:tcPr>
            <w:tcW w:w="0" w:type="auto"/>
            <w:hideMark/>
          </w:tcPr>
          <w:p w14:paraId="6B256F2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noi_dung</w:t>
            </w:r>
          </w:p>
        </w:tc>
        <w:tc>
          <w:tcPr>
            <w:tcW w:w="0" w:type="auto"/>
            <w:hideMark/>
          </w:tcPr>
          <w:p w14:paraId="16265D2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NVARCHAR(1000)</w:t>
            </w:r>
          </w:p>
        </w:tc>
        <w:tc>
          <w:tcPr>
            <w:tcW w:w="0" w:type="auto"/>
            <w:hideMark/>
          </w:tcPr>
          <w:p w14:paraId="58CF576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Nội dung chi tiết</w:t>
            </w:r>
          </w:p>
        </w:tc>
      </w:tr>
      <w:tr w:rsidR="003D1C09" w:rsidRPr="00F279F3" w14:paraId="1B5E1DFE" w14:textId="77777777" w:rsidTr="009D1F36">
        <w:tc>
          <w:tcPr>
            <w:tcW w:w="0" w:type="auto"/>
            <w:hideMark/>
          </w:tcPr>
          <w:p w14:paraId="4651BCF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trang_thai</w:t>
            </w:r>
          </w:p>
        </w:tc>
        <w:tc>
          <w:tcPr>
            <w:tcW w:w="0" w:type="auto"/>
            <w:hideMark/>
          </w:tcPr>
          <w:p w14:paraId="48CBDD7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ENUM('moi','dangxuly','dagiaiquyet')</w:t>
            </w:r>
          </w:p>
        </w:tc>
        <w:tc>
          <w:tcPr>
            <w:tcW w:w="0" w:type="auto"/>
            <w:hideMark/>
          </w:tcPr>
          <w:p w14:paraId="4FFC413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27E8EA5B" w14:textId="77777777" w:rsidTr="009D1F36">
        <w:tc>
          <w:tcPr>
            <w:tcW w:w="0" w:type="auto"/>
            <w:hideMark/>
          </w:tcPr>
          <w:p w14:paraId="04B1524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ngay_gui</w:t>
            </w:r>
          </w:p>
        </w:tc>
        <w:tc>
          <w:tcPr>
            <w:tcW w:w="0" w:type="auto"/>
            <w:hideMark/>
          </w:tcPr>
          <w:p w14:paraId="21AEE9D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0" w:type="auto"/>
            <w:hideMark/>
          </w:tcPr>
          <w:p w14:paraId="4E4E2B8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5B2B577" w14:textId="77777777" w:rsidTr="009D1F36">
        <w:tc>
          <w:tcPr>
            <w:tcW w:w="0" w:type="auto"/>
            <w:hideMark/>
          </w:tcPr>
          <w:p w14:paraId="2D7378C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ngay_phan_hoi</w:t>
            </w:r>
          </w:p>
        </w:tc>
        <w:tc>
          <w:tcPr>
            <w:tcW w:w="0" w:type="auto"/>
            <w:hideMark/>
          </w:tcPr>
          <w:p w14:paraId="41EC59D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0" w:type="auto"/>
            <w:hideMark/>
          </w:tcPr>
          <w:p w14:paraId="233F126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68D2C93" w14:textId="77777777" w:rsidTr="009D1F36">
        <w:tc>
          <w:tcPr>
            <w:tcW w:w="0" w:type="auto"/>
            <w:hideMark/>
          </w:tcPr>
          <w:p w14:paraId="73E8763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phan_hoi_tu_nguoi_nhan</w:t>
            </w:r>
          </w:p>
        </w:tc>
        <w:tc>
          <w:tcPr>
            <w:tcW w:w="0" w:type="auto"/>
            <w:hideMark/>
          </w:tcPr>
          <w:p w14:paraId="380BE99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NVARCHAR(1000)</w:t>
            </w:r>
          </w:p>
        </w:tc>
        <w:tc>
          <w:tcPr>
            <w:tcW w:w="0" w:type="auto"/>
            <w:hideMark/>
          </w:tcPr>
          <w:p w14:paraId="3C0DC00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Trả lời của người nhận (nếu có)</w:t>
            </w:r>
          </w:p>
        </w:tc>
      </w:tr>
    </w:tbl>
    <w:p w14:paraId="20F407A7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38ADEDA3">
          <v:rect id="_x0000_i1056" style="width:0;height:1.5pt" o:hralign="center" o:hrstd="t" o:hr="t" fillcolor="#a0a0a0" stroked="f"/>
        </w:pict>
      </w:r>
    </w:p>
    <w:p w14:paraId="4CD65C12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24. tin_nhan</w:t>
      </w:r>
    </w:p>
    <w:p w14:paraId="5697068A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Tin nhắn nội bộ (chat) giữa sinh viên – giảng viên – admin.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5"/>
        <w:gridCol w:w="3219"/>
        <w:gridCol w:w="3776"/>
      </w:tblGrid>
      <w:tr w:rsidR="003D1C09" w:rsidRPr="00F279F3" w14:paraId="48E8DD5F" w14:textId="77777777" w:rsidTr="009D1F36">
        <w:tc>
          <w:tcPr>
            <w:tcW w:w="0" w:type="auto"/>
            <w:hideMark/>
          </w:tcPr>
          <w:p w14:paraId="7AE2BA7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67185B5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2C7613F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6AA9FF07" w14:textId="77777777" w:rsidTr="009D1F36">
        <w:tc>
          <w:tcPr>
            <w:tcW w:w="0" w:type="auto"/>
            <w:hideMark/>
          </w:tcPr>
          <w:p w14:paraId="28815BE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id_tin_nhan</w:t>
            </w:r>
          </w:p>
        </w:tc>
        <w:tc>
          <w:tcPr>
            <w:tcW w:w="0" w:type="auto"/>
            <w:hideMark/>
          </w:tcPr>
          <w:p w14:paraId="05AF975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PK, AUTO_INCREMENT</w:t>
            </w:r>
          </w:p>
        </w:tc>
        <w:tc>
          <w:tcPr>
            <w:tcW w:w="0" w:type="auto"/>
            <w:hideMark/>
          </w:tcPr>
          <w:p w14:paraId="3C4CD59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3328B354" w14:textId="77777777" w:rsidTr="009D1F36">
        <w:tc>
          <w:tcPr>
            <w:tcW w:w="0" w:type="auto"/>
            <w:hideMark/>
          </w:tcPr>
          <w:p w14:paraId="16A9AA3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nguoi_gui</w:t>
            </w:r>
          </w:p>
        </w:tc>
        <w:tc>
          <w:tcPr>
            <w:tcW w:w="0" w:type="auto"/>
            <w:hideMark/>
          </w:tcPr>
          <w:p w14:paraId="05F34DA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</w:t>
            </w:r>
          </w:p>
        </w:tc>
        <w:tc>
          <w:tcPr>
            <w:tcW w:w="0" w:type="auto"/>
            <w:hideMark/>
          </w:tcPr>
          <w:p w14:paraId="61F5F0E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Mã SV / GV / Admin gửi</w:t>
            </w:r>
          </w:p>
        </w:tc>
      </w:tr>
      <w:tr w:rsidR="003D1C09" w:rsidRPr="00F279F3" w14:paraId="570F8CD7" w14:textId="77777777" w:rsidTr="009D1F36">
        <w:tc>
          <w:tcPr>
            <w:tcW w:w="0" w:type="auto"/>
            <w:hideMark/>
          </w:tcPr>
          <w:p w14:paraId="3B74615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nguoi_nhan</w:t>
            </w:r>
          </w:p>
        </w:tc>
        <w:tc>
          <w:tcPr>
            <w:tcW w:w="0" w:type="auto"/>
            <w:hideMark/>
          </w:tcPr>
          <w:p w14:paraId="7AC695C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</w:t>
            </w:r>
          </w:p>
        </w:tc>
        <w:tc>
          <w:tcPr>
            <w:tcW w:w="0" w:type="auto"/>
            <w:hideMark/>
          </w:tcPr>
          <w:p w14:paraId="2F6BD67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Mã SV / GV / Admin nhận</w:t>
            </w:r>
          </w:p>
        </w:tc>
      </w:tr>
      <w:tr w:rsidR="003D1C09" w:rsidRPr="00F279F3" w14:paraId="3E734CD9" w14:textId="77777777" w:rsidTr="009D1F36">
        <w:tc>
          <w:tcPr>
            <w:tcW w:w="0" w:type="auto"/>
            <w:hideMark/>
          </w:tcPr>
          <w:p w14:paraId="0A9AE66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noi_dung</w:t>
            </w:r>
          </w:p>
        </w:tc>
        <w:tc>
          <w:tcPr>
            <w:tcW w:w="0" w:type="auto"/>
            <w:hideMark/>
          </w:tcPr>
          <w:p w14:paraId="7384DBA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NVARCHAR(1000)</w:t>
            </w:r>
          </w:p>
        </w:tc>
        <w:tc>
          <w:tcPr>
            <w:tcW w:w="0" w:type="auto"/>
            <w:hideMark/>
          </w:tcPr>
          <w:p w14:paraId="4AEB42E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Nội dung tin nhắn</w:t>
            </w:r>
          </w:p>
        </w:tc>
      </w:tr>
      <w:tr w:rsidR="003D1C09" w:rsidRPr="00F279F3" w14:paraId="25E42707" w14:textId="77777777" w:rsidTr="009D1F36">
        <w:tc>
          <w:tcPr>
            <w:tcW w:w="0" w:type="auto"/>
            <w:hideMark/>
          </w:tcPr>
          <w:p w14:paraId="6857F6F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tep_dinh_kem</w:t>
            </w:r>
          </w:p>
        </w:tc>
        <w:tc>
          <w:tcPr>
            <w:tcW w:w="0" w:type="auto"/>
            <w:hideMark/>
          </w:tcPr>
          <w:p w14:paraId="11AB907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VARCHAR(255)</w:t>
            </w:r>
          </w:p>
        </w:tc>
        <w:tc>
          <w:tcPr>
            <w:tcW w:w="0" w:type="auto"/>
            <w:hideMark/>
          </w:tcPr>
          <w:p w14:paraId="7DD3154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(Tùy chọn) đường dẫn file đính kèm</w:t>
            </w:r>
          </w:p>
        </w:tc>
      </w:tr>
      <w:tr w:rsidR="003D1C09" w:rsidRPr="00F279F3" w14:paraId="16CF087D" w14:textId="77777777" w:rsidTr="009D1F36">
        <w:tc>
          <w:tcPr>
            <w:tcW w:w="0" w:type="auto"/>
            <w:hideMark/>
          </w:tcPr>
          <w:p w14:paraId="3CB9F01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thoi_gian_gui</w:t>
            </w:r>
          </w:p>
        </w:tc>
        <w:tc>
          <w:tcPr>
            <w:tcW w:w="0" w:type="auto"/>
            <w:hideMark/>
          </w:tcPr>
          <w:p w14:paraId="443D67B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0" w:type="auto"/>
            <w:hideMark/>
          </w:tcPr>
          <w:p w14:paraId="02BFE55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Thời điểm gửi</w:t>
            </w:r>
          </w:p>
        </w:tc>
      </w:tr>
      <w:tr w:rsidR="003D1C09" w:rsidRPr="00F279F3" w14:paraId="32D1EB06" w14:textId="77777777" w:rsidTr="009D1F36">
        <w:tc>
          <w:tcPr>
            <w:tcW w:w="0" w:type="auto"/>
            <w:hideMark/>
          </w:tcPr>
          <w:p w14:paraId="1F8565E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da_doc</w:t>
            </w:r>
          </w:p>
        </w:tc>
        <w:tc>
          <w:tcPr>
            <w:tcW w:w="0" w:type="auto"/>
            <w:hideMark/>
          </w:tcPr>
          <w:p w14:paraId="5BA2114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BOOLEAN</w:t>
            </w:r>
          </w:p>
        </w:tc>
        <w:tc>
          <w:tcPr>
            <w:tcW w:w="0" w:type="auto"/>
            <w:hideMark/>
          </w:tcPr>
          <w:p w14:paraId="737D8E8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True nếu người nhận đã đọc</w:t>
            </w:r>
          </w:p>
        </w:tc>
      </w:tr>
      <w:tr w:rsidR="003D1C09" w:rsidRPr="00F279F3" w14:paraId="239E3345" w14:textId="77777777" w:rsidTr="009D1F36">
        <w:tc>
          <w:tcPr>
            <w:tcW w:w="0" w:type="auto"/>
            <w:hideMark/>
          </w:tcPr>
          <w:p w14:paraId="3A32032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trang_thai</w:t>
            </w:r>
          </w:p>
        </w:tc>
        <w:tc>
          <w:tcPr>
            <w:tcW w:w="0" w:type="auto"/>
            <w:hideMark/>
          </w:tcPr>
          <w:p w14:paraId="2BAF849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ENUM('binhthuong','da_xoa')</w:t>
            </w:r>
          </w:p>
        </w:tc>
        <w:tc>
          <w:tcPr>
            <w:tcW w:w="0" w:type="auto"/>
            <w:hideMark/>
          </w:tcPr>
          <w:p w14:paraId="077EB97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Cho phép ẩn tin nhắn thay vì xóa vĩnh viễn</w:t>
            </w:r>
          </w:p>
        </w:tc>
      </w:tr>
    </w:tbl>
    <w:p w14:paraId="0721AF84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03825006">
          <v:rect id="_x0000_i1057" style="width:0;height:1.5pt" o:hralign="center" o:hrstd="t" o:hr="t" fillcolor="#a0a0a0" stroked="f"/>
        </w:pict>
      </w:r>
    </w:p>
    <w:p w14:paraId="32571F70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25. thong_bao</w:t>
      </w:r>
    </w:p>
    <w:p w14:paraId="535DE646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Hệ thống thông báo chung của trường, khoa, hoặc lớp.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5"/>
        <w:gridCol w:w="5018"/>
        <w:gridCol w:w="1977"/>
      </w:tblGrid>
      <w:tr w:rsidR="003D1C09" w:rsidRPr="00F279F3" w14:paraId="55FE6C9A" w14:textId="77777777" w:rsidTr="009D1F36">
        <w:tc>
          <w:tcPr>
            <w:tcW w:w="0" w:type="auto"/>
            <w:hideMark/>
          </w:tcPr>
          <w:p w14:paraId="5457FC6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4E7B91C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7594514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319E5082" w14:textId="77777777" w:rsidTr="009D1F36">
        <w:tc>
          <w:tcPr>
            <w:tcW w:w="0" w:type="auto"/>
            <w:hideMark/>
          </w:tcPr>
          <w:p w14:paraId="1C99342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id_thong_bao</w:t>
            </w:r>
          </w:p>
        </w:tc>
        <w:tc>
          <w:tcPr>
            <w:tcW w:w="0" w:type="auto"/>
            <w:hideMark/>
          </w:tcPr>
          <w:p w14:paraId="3C7183D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PK, AUTO_INCREMENT</w:t>
            </w:r>
          </w:p>
        </w:tc>
        <w:tc>
          <w:tcPr>
            <w:tcW w:w="0" w:type="auto"/>
            <w:hideMark/>
          </w:tcPr>
          <w:p w14:paraId="69DBD59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0258D949" w14:textId="77777777" w:rsidTr="009D1F36">
        <w:tc>
          <w:tcPr>
            <w:tcW w:w="0" w:type="auto"/>
            <w:hideMark/>
          </w:tcPr>
          <w:p w14:paraId="218363B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tieu_de</w:t>
            </w:r>
          </w:p>
        </w:tc>
        <w:tc>
          <w:tcPr>
            <w:tcW w:w="0" w:type="auto"/>
            <w:hideMark/>
          </w:tcPr>
          <w:p w14:paraId="4895512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NVARCHAR(150)</w:t>
            </w:r>
          </w:p>
        </w:tc>
        <w:tc>
          <w:tcPr>
            <w:tcW w:w="0" w:type="auto"/>
            <w:hideMark/>
          </w:tcPr>
          <w:p w14:paraId="2358023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Tiêu đề thông báo</w:t>
            </w:r>
          </w:p>
        </w:tc>
      </w:tr>
      <w:tr w:rsidR="003D1C09" w:rsidRPr="00F279F3" w14:paraId="23C0067C" w14:textId="77777777" w:rsidTr="009D1F36">
        <w:tc>
          <w:tcPr>
            <w:tcW w:w="0" w:type="auto"/>
            <w:hideMark/>
          </w:tcPr>
          <w:p w14:paraId="259483F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noi_dung</w:t>
            </w:r>
          </w:p>
        </w:tc>
        <w:tc>
          <w:tcPr>
            <w:tcW w:w="0" w:type="auto"/>
            <w:hideMark/>
          </w:tcPr>
          <w:p w14:paraId="4D964D6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NVARCHAR(1000)</w:t>
            </w:r>
          </w:p>
        </w:tc>
        <w:tc>
          <w:tcPr>
            <w:tcW w:w="0" w:type="auto"/>
            <w:hideMark/>
          </w:tcPr>
          <w:p w14:paraId="1A254B2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Nội dung chi tiết</w:t>
            </w:r>
          </w:p>
        </w:tc>
      </w:tr>
      <w:tr w:rsidR="003D1C09" w:rsidRPr="00F279F3" w14:paraId="3887A686" w14:textId="77777777" w:rsidTr="009D1F36">
        <w:tc>
          <w:tcPr>
            <w:tcW w:w="0" w:type="auto"/>
            <w:hideMark/>
          </w:tcPr>
          <w:p w14:paraId="18C5803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nguoi_gui</w:t>
            </w:r>
          </w:p>
        </w:tc>
        <w:tc>
          <w:tcPr>
            <w:tcW w:w="0" w:type="auto"/>
            <w:hideMark/>
          </w:tcPr>
          <w:p w14:paraId="6BD393A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</w:t>
            </w:r>
          </w:p>
        </w:tc>
        <w:tc>
          <w:tcPr>
            <w:tcW w:w="0" w:type="auto"/>
            <w:hideMark/>
          </w:tcPr>
          <w:p w14:paraId="2ED4E5F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Mã admin hoặc giảng viên gửi</w:t>
            </w:r>
          </w:p>
        </w:tc>
      </w:tr>
      <w:tr w:rsidR="003D1C09" w:rsidRPr="00F279F3" w14:paraId="6ADE1237" w14:textId="77777777" w:rsidTr="009D1F36">
        <w:tc>
          <w:tcPr>
            <w:tcW w:w="0" w:type="auto"/>
            <w:hideMark/>
          </w:tcPr>
          <w:p w14:paraId="470C427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lastRenderedPageBreak/>
              <w:t>doi_tuong</w:t>
            </w:r>
          </w:p>
        </w:tc>
        <w:tc>
          <w:tcPr>
            <w:tcW w:w="0" w:type="auto"/>
            <w:hideMark/>
          </w:tcPr>
          <w:p w14:paraId="3C5DA1C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ENUM('tatca','khoa','lop','sinhvien','giangvien')</w:t>
            </w:r>
          </w:p>
        </w:tc>
        <w:tc>
          <w:tcPr>
            <w:tcW w:w="0" w:type="auto"/>
            <w:hideMark/>
          </w:tcPr>
          <w:p w14:paraId="6F13EFA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Phạm vi áp dụng</w:t>
            </w:r>
          </w:p>
        </w:tc>
      </w:tr>
      <w:tr w:rsidR="003D1C09" w:rsidRPr="00F279F3" w14:paraId="1F874656" w14:textId="77777777" w:rsidTr="009D1F36">
        <w:tc>
          <w:tcPr>
            <w:tcW w:w="0" w:type="auto"/>
            <w:hideMark/>
          </w:tcPr>
          <w:p w14:paraId="646DB08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ma_doi_tuong</w:t>
            </w:r>
          </w:p>
        </w:tc>
        <w:tc>
          <w:tcPr>
            <w:tcW w:w="0" w:type="auto"/>
            <w:hideMark/>
          </w:tcPr>
          <w:p w14:paraId="5F192DB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VARCHAR(20), NULLABLE</w:t>
            </w:r>
          </w:p>
        </w:tc>
        <w:tc>
          <w:tcPr>
            <w:tcW w:w="0" w:type="auto"/>
            <w:hideMark/>
          </w:tcPr>
          <w:p w14:paraId="63FA973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Ví dụ: mã khoa hoặc mã lớp cụ thể</w:t>
            </w:r>
          </w:p>
        </w:tc>
      </w:tr>
      <w:tr w:rsidR="003D1C09" w:rsidRPr="00F279F3" w14:paraId="69F366B6" w14:textId="77777777" w:rsidTr="009D1F36">
        <w:tc>
          <w:tcPr>
            <w:tcW w:w="0" w:type="auto"/>
            <w:hideMark/>
          </w:tcPr>
          <w:p w14:paraId="23A21DA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ngay_gui</w:t>
            </w:r>
          </w:p>
        </w:tc>
        <w:tc>
          <w:tcPr>
            <w:tcW w:w="0" w:type="auto"/>
            <w:hideMark/>
          </w:tcPr>
          <w:p w14:paraId="1D590D7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0" w:type="auto"/>
            <w:hideMark/>
          </w:tcPr>
          <w:p w14:paraId="7C65D6E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05F982C" w14:textId="77777777" w:rsidTr="009D1F36">
        <w:tc>
          <w:tcPr>
            <w:tcW w:w="0" w:type="auto"/>
            <w:hideMark/>
          </w:tcPr>
          <w:p w14:paraId="39B856DE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tep_dinh_kem</w:t>
            </w:r>
          </w:p>
        </w:tc>
        <w:tc>
          <w:tcPr>
            <w:tcW w:w="0" w:type="auto"/>
            <w:hideMark/>
          </w:tcPr>
          <w:p w14:paraId="6FE95B1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VARCHAR(255)</w:t>
            </w:r>
          </w:p>
        </w:tc>
        <w:tc>
          <w:tcPr>
            <w:tcW w:w="0" w:type="auto"/>
            <w:hideMark/>
          </w:tcPr>
          <w:p w14:paraId="66575B8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(Tùy chọn) file đính kèm</w:t>
            </w:r>
          </w:p>
        </w:tc>
      </w:tr>
      <w:tr w:rsidR="003D1C09" w:rsidRPr="00F279F3" w14:paraId="41CA34E3" w14:textId="77777777" w:rsidTr="009D1F36">
        <w:tc>
          <w:tcPr>
            <w:tcW w:w="0" w:type="auto"/>
            <w:hideMark/>
          </w:tcPr>
          <w:p w14:paraId="2E5D9E10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trang_thai</w:t>
            </w:r>
          </w:p>
        </w:tc>
        <w:tc>
          <w:tcPr>
            <w:tcW w:w="0" w:type="auto"/>
            <w:hideMark/>
          </w:tcPr>
          <w:p w14:paraId="588589A1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ENUM('hienthi','an')</w:t>
            </w:r>
          </w:p>
        </w:tc>
        <w:tc>
          <w:tcPr>
            <w:tcW w:w="0" w:type="auto"/>
            <w:hideMark/>
          </w:tcPr>
          <w:p w14:paraId="15FDB9B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Ẩn / hiển thông báo</w:t>
            </w:r>
          </w:p>
        </w:tc>
      </w:tr>
    </w:tbl>
    <w:p w14:paraId="055BC408" w14:textId="77777777" w:rsidR="003D1C09" w:rsidRPr="003D1C09" w:rsidRDefault="003D1C09" w:rsidP="003D1C09">
      <w:pPr>
        <w:rPr>
          <w:sz w:val="24"/>
          <w:szCs w:val="24"/>
        </w:rPr>
      </w:pPr>
    </w:p>
    <w:p w14:paraId="2C7C1909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3944A66F">
          <v:rect id="_x0000_i1052" style="width:0;height:1.5pt" o:hralign="center" o:hrstd="t" o:hr="t" fillcolor="#a0a0a0" stroked="f"/>
        </w:pict>
      </w:r>
    </w:p>
    <w:p w14:paraId="2FD9359A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rFonts w:ascii="Segoe UI Emoji" w:hAnsi="Segoe UI Emoji" w:cs="Segoe UI Emoji"/>
          <w:b/>
          <w:bCs/>
          <w:sz w:val="24"/>
          <w:szCs w:val="24"/>
          <w:lang w:val="vi-VN"/>
        </w:rPr>
        <w:t>📜</w:t>
      </w:r>
      <w:r w:rsidRPr="00F279F3">
        <w:rPr>
          <w:b/>
          <w:bCs/>
          <w:sz w:val="24"/>
          <w:szCs w:val="24"/>
          <w:lang w:val="vi-VN"/>
        </w:rPr>
        <w:t xml:space="preserve"> VIII. Nhóm bảng Nhật ký hệ thống</w:t>
      </w:r>
    </w:p>
    <w:p w14:paraId="3AEA2BCA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pict w14:anchorId="19B1C944">
          <v:rect id="_x0000_i1053" style="width:0;height:1.5pt" o:hralign="center" o:hrstd="t" o:hr="t" fillcolor="#a0a0a0" stroked="f"/>
        </w:pict>
      </w:r>
    </w:p>
    <w:p w14:paraId="449EABDD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b/>
          <w:bCs/>
          <w:sz w:val="24"/>
          <w:szCs w:val="24"/>
          <w:lang w:val="vi-VN"/>
        </w:rPr>
      </w:pPr>
      <w:r w:rsidRPr="00F279F3">
        <w:rPr>
          <w:b/>
          <w:bCs/>
          <w:sz w:val="24"/>
          <w:szCs w:val="24"/>
          <w:lang w:val="vi-VN"/>
        </w:rPr>
        <w:t>26. lich_su_hoat_dong</w:t>
      </w:r>
    </w:p>
    <w:p w14:paraId="16342211" w14:textId="77777777" w:rsidR="003D1C09" w:rsidRPr="00F279F3" w:rsidRDefault="003D1C09" w:rsidP="003D1C09">
      <w:pPr>
        <w:widowControl w:val="0"/>
        <w:autoSpaceDE w:val="0"/>
        <w:autoSpaceDN w:val="0"/>
        <w:spacing w:after="0"/>
        <w:rPr>
          <w:sz w:val="24"/>
          <w:szCs w:val="24"/>
          <w:lang w:val="vi-VN"/>
        </w:rPr>
      </w:pPr>
      <w:r w:rsidRPr="00F279F3">
        <w:rPr>
          <w:sz w:val="24"/>
          <w:szCs w:val="24"/>
          <w:lang w:val="vi-VN"/>
        </w:rPr>
        <w:t>Ghi lại mọi thao tác của người dùng trên hệ thống.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3"/>
        <w:gridCol w:w="2004"/>
        <w:gridCol w:w="1042"/>
      </w:tblGrid>
      <w:tr w:rsidR="003D1C09" w:rsidRPr="00F279F3" w14:paraId="71E3E3D8" w14:textId="77777777" w:rsidTr="009D1F36">
        <w:tc>
          <w:tcPr>
            <w:tcW w:w="0" w:type="auto"/>
            <w:hideMark/>
          </w:tcPr>
          <w:p w14:paraId="690BA56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Cột</w:t>
            </w:r>
          </w:p>
        </w:tc>
        <w:tc>
          <w:tcPr>
            <w:tcW w:w="0" w:type="auto"/>
            <w:hideMark/>
          </w:tcPr>
          <w:p w14:paraId="7ED5B90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0" w:type="auto"/>
            <w:hideMark/>
          </w:tcPr>
          <w:p w14:paraId="68286CD4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b/>
                <w:bCs/>
                <w:sz w:val="24"/>
                <w:szCs w:val="24"/>
                <w:lang w:val="vi-VN"/>
              </w:rPr>
            </w:pPr>
            <w:r w:rsidRPr="00F279F3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3D1C09" w:rsidRPr="00F279F3" w14:paraId="1139E08E" w14:textId="77777777" w:rsidTr="009D1F36">
        <w:tc>
          <w:tcPr>
            <w:tcW w:w="0" w:type="auto"/>
            <w:hideMark/>
          </w:tcPr>
          <w:p w14:paraId="4EA8C5B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id_log</w:t>
            </w:r>
          </w:p>
        </w:tc>
        <w:tc>
          <w:tcPr>
            <w:tcW w:w="0" w:type="auto"/>
            <w:hideMark/>
          </w:tcPr>
          <w:p w14:paraId="3BB5B4DA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INT, PK</w:t>
            </w:r>
          </w:p>
        </w:tc>
        <w:tc>
          <w:tcPr>
            <w:tcW w:w="0" w:type="auto"/>
            <w:hideMark/>
          </w:tcPr>
          <w:p w14:paraId="44E7F1F3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BDB4813" w14:textId="77777777" w:rsidTr="009D1F36">
        <w:tc>
          <w:tcPr>
            <w:tcW w:w="0" w:type="auto"/>
            <w:hideMark/>
          </w:tcPr>
          <w:p w14:paraId="746862ED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tai_khoan_thuc_hien</w:t>
            </w:r>
          </w:p>
        </w:tc>
        <w:tc>
          <w:tcPr>
            <w:tcW w:w="0" w:type="auto"/>
            <w:hideMark/>
          </w:tcPr>
          <w:p w14:paraId="63A818E7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VARCHAR(50)</w:t>
            </w:r>
          </w:p>
        </w:tc>
        <w:tc>
          <w:tcPr>
            <w:tcW w:w="0" w:type="auto"/>
            <w:hideMark/>
          </w:tcPr>
          <w:p w14:paraId="42D04B08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46DC5A0" w14:textId="77777777" w:rsidTr="009D1F36">
        <w:tc>
          <w:tcPr>
            <w:tcW w:w="0" w:type="auto"/>
            <w:hideMark/>
          </w:tcPr>
          <w:p w14:paraId="3668D66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hanh_dong</w:t>
            </w:r>
          </w:p>
        </w:tc>
        <w:tc>
          <w:tcPr>
            <w:tcW w:w="0" w:type="auto"/>
            <w:hideMark/>
          </w:tcPr>
          <w:p w14:paraId="6EF5C43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NVARCHAR(255)</w:t>
            </w:r>
          </w:p>
        </w:tc>
        <w:tc>
          <w:tcPr>
            <w:tcW w:w="0" w:type="auto"/>
            <w:hideMark/>
          </w:tcPr>
          <w:p w14:paraId="6574946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E1E6AD1" w14:textId="77777777" w:rsidTr="009D1F36">
        <w:tc>
          <w:tcPr>
            <w:tcW w:w="0" w:type="auto"/>
            <w:hideMark/>
          </w:tcPr>
          <w:p w14:paraId="42436A4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bang_tac_dong</w:t>
            </w:r>
          </w:p>
        </w:tc>
        <w:tc>
          <w:tcPr>
            <w:tcW w:w="0" w:type="auto"/>
            <w:hideMark/>
          </w:tcPr>
          <w:p w14:paraId="2F514039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VARCHAR(50)</w:t>
            </w:r>
          </w:p>
        </w:tc>
        <w:tc>
          <w:tcPr>
            <w:tcW w:w="0" w:type="auto"/>
            <w:hideMark/>
          </w:tcPr>
          <w:p w14:paraId="5B198C0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4E0857DC" w14:textId="77777777" w:rsidTr="009D1F36">
        <w:tc>
          <w:tcPr>
            <w:tcW w:w="0" w:type="auto"/>
            <w:hideMark/>
          </w:tcPr>
          <w:p w14:paraId="6FF4D88C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khoa_chinh_bi_anh_huong</w:t>
            </w:r>
          </w:p>
        </w:tc>
        <w:tc>
          <w:tcPr>
            <w:tcW w:w="0" w:type="auto"/>
            <w:hideMark/>
          </w:tcPr>
          <w:p w14:paraId="1F24602F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VARCHAR(50)</w:t>
            </w:r>
          </w:p>
        </w:tc>
        <w:tc>
          <w:tcPr>
            <w:tcW w:w="0" w:type="auto"/>
            <w:hideMark/>
          </w:tcPr>
          <w:p w14:paraId="518A9F26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  <w:tr w:rsidR="003D1C09" w:rsidRPr="00F279F3" w14:paraId="7B2860CA" w14:textId="77777777" w:rsidTr="009D1F36">
        <w:tc>
          <w:tcPr>
            <w:tcW w:w="0" w:type="auto"/>
            <w:hideMark/>
          </w:tcPr>
          <w:p w14:paraId="311F71B5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thoi_gian</w:t>
            </w:r>
          </w:p>
        </w:tc>
        <w:tc>
          <w:tcPr>
            <w:tcW w:w="0" w:type="auto"/>
            <w:hideMark/>
          </w:tcPr>
          <w:p w14:paraId="1E59FDFB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  <w:r w:rsidRPr="00F279F3">
              <w:rPr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0" w:type="auto"/>
            <w:hideMark/>
          </w:tcPr>
          <w:p w14:paraId="7D7135C2" w14:textId="77777777" w:rsidR="003D1C09" w:rsidRPr="00F279F3" w:rsidRDefault="003D1C09" w:rsidP="009D1F36">
            <w:pPr>
              <w:widowControl w:val="0"/>
              <w:autoSpaceDE w:val="0"/>
              <w:autoSpaceDN w:val="0"/>
              <w:rPr>
                <w:sz w:val="24"/>
                <w:szCs w:val="24"/>
                <w:lang w:val="vi-VN"/>
              </w:rPr>
            </w:pPr>
          </w:p>
        </w:tc>
      </w:tr>
    </w:tbl>
    <w:p w14:paraId="57161566" w14:textId="77777777" w:rsidR="003D1C09" w:rsidRPr="00F279F3" w:rsidRDefault="003D1C09" w:rsidP="003D1C09">
      <w:pPr>
        <w:widowControl w:val="0"/>
        <w:autoSpaceDE w:val="0"/>
        <w:autoSpaceDN w:val="0"/>
        <w:rPr>
          <w:sz w:val="24"/>
          <w:szCs w:val="24"/>
          <w:lang w:val="vi-VN"/>
        </w:rPr>
      </w:pPr>
    </w:p>
    <w:p w14:paraId="053FD92D" w14:textId="77777777" w:rsidR="003D1C09" w:rsidRPr="003D1C09" w:rsidRDefault="003D1C09" w:rsidP="003D1C09">
      <w:pPr>
        <w:rPr>
          <w:sz w:val="24"/>
          <w:szCs w:val="24"/>
        </w:rPr>
      </w:pPr>
    </w:p>
    <w:p w14:paraId="7D7B5522" w14:textId="77777777" w:rsidR="003D1C09" w:rsidRPr="003D1C09" w:rsidRDefault="003D1C09" w:rsidP="003D1C09">
      <w:pPr>
        <w:jc w:val="center"/>
        <w:rPr>
          <w:b/>
          <w:bCs/>
          <w:sz w:val="24"/>
          <w:szCs w:val="24"/>
        </w:rPr>
      </w:pPr>
    </w:p>
    <w:p w14:paraId="7F7DE59F" w14:textId="77777777" w:rsidR="003D1C09" w:rsidRPr="003D1C09" w:rsidRDefault="003D1C09" w:rsidP="003D1C09">
      <w:pPr>
        <w:jc w:val="center"/>
        <w:rPr>
          <w:b/>
          <w:bCs/>
          <w:sz w:val="24"/>
          <w:szCs w:val="24"/>
        </w:rPr>
      </w:pPr>
    </w:p>
    <w:p w14:paraId="5DE91A6A" w14:textId="77777777" w:rsidR="00B17E54" w:rsidRPr="003D1C09" w:rsidRDefault="00B17E54">
      <w:pPr>
        <w:rPr>
          <w:sz w:val="24"/>
          <w:szCs w:val="24"/>
        </w:rPr>
      </w:pPr>
    </w:p>
    <w:sectPr w:rsidR="00B17E54" w:rsidRPr="003D1C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8F0D84"/>
    <w:multiLevelType w:val="multilevel"/>
    <w:tmpl w:val="463C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492460">
    <w:abstractNumId w:val="8"/>
  </w:num>
  <w:num w:numId="2" w16cid:durableId="1260334420">
    <w:abstractNumId w:val="6"/>
  </w:num>
  <w:num w:numId="3" w16cid:durableId="70130476">
    <w:abstractNumId w:val="5"/>
  </w:num>
  <w:num w:numId="4" w16cid:durableId="1806846201">
    <w:abstractNumId w:val="4"/>
  </w:num>
  <w:num w:numId="5" w16cid:durableId="1358384477">
    <w:abstractNumId w:val="7"/>
  </w:num>
  <w:num w:numId="6" w16cid:durableId="1752964597">
    <w:abstractNumId w:val="3"/>
  </w:num>
  <w:num w:numId="7" w16cid:durableId="866790628">
    <w:abstractNumId w:val="2"/>
  </w:num>
  <w:num w:numId="8" w16cid:durableId="1090737286">
    <w:abstractNumId w:val="1"/>
  </w:num>
  <w:num w:numId="9" w16cid:durableId="812605310">
    <w:abstractNumId w:val="0"/>
  </w:num>
  <w:num w:numId="10" w16cid:durableId="2449171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C0CE7"/>
    <w:rsid w:val="003D1C09"/>
    <w:rsid w:val="00A430DF"/>
    <w:rsid w:val="00AA1D8D"/>
    <w:rsid w:val="00B17E54"/>
    <w:rsid w:val="00B47730"/>
    <w:rsid w:val="00CB0664"/>
    <w:rsid w:val="00D5059E"/>
    <w:rsid w:val="00F31AA5"/>
    <w:rsid w:val="00FC693F"/>
    <w:rsid w:val="00FD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9602EF"/>
  <w14:defaultImageDpi w14:val="300"/>
  <w15:docId w15:val="{08806389-BA62-4A54-BCA8-CBF53E61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3D1C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TOC1">
    <w:name w:val="toc 1"/>
    <w:basedOn w:val="Normal"/>
    <w:uiPriority w:val="1"/>
    <w:qFormat/>
    <w:rsid w:val="003D1C09"/>
    <w:pPr>
      <w:widowControl w:val="0"/>
      <w:autoSpaceDE w:val="0"/>
      <w:autoSpaceDN w:val="0"/>
      <w:spacing w:before="51" w:after="0" w:line="240" w:lineRule="auto"/>
      <w:ind w:left="195"/>
    </w:pPr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TOC2">
    <w:name w:val="toc 2"/>
    <w:basedOn w:val="Normal"/>
    <w:uiPriority w:val="1"/>
    <w:qFormat/>
    <w:rsid w:val="003D1C09"/>
    <w:pPr>
      <w:widowControl w:val="0"/>
      <w:autoSpaceDE w:val="0"/>
      <w:autoSpaceDN w:val="0"/>
      <w:spacing w:before="51" w:after="0" w:line="240" w:lineRule="auto"/>
      <w:ind w:left="187"/>
    </w:pPr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TOC3">
    <w:name w:val="toc 3"/>
    <w:basedOn w:val="Normal"/>
    <w:uiPriority w:val="1"/>
    <w:qFormat/>
    <w:rsid w:val="003D1C09"/>
    <w:pPr>
      <w:widowControl w:val="0"/>
      <w:autoSpaceDE w:val="0"/>
      <w:autoSpaceDN w:val="0"/>
      <w:spacing w:before="117" w:after="0" w:line="240" w:lineRule="auto"/>
      <w:ind w:left="584" w:right="1539"/>
      <w:jc w:val="center"/>
    </w:pPr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TOC4">
    <w:name w:val="toc 4"/>
    <w:basedOn w:val="Normal"/>
    <w:uiPriority w:val="1"/>
    <w:qFormat/>
    <w:rsid w:val="003D1C09"/>
    <w:pPr>
      <w:widowControl w:val="0"/>
      <w:autoSpaceDE w:val="0"/>
      <w:autoSpaceDN w:val="0"/>
      <w:spacing w:after="0" w:line="240" w:lineRule="auto"/>
      <w:ind w:left="746"/>
    </w:pPr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TOC5">
    <w:name w:val="toc 5"/>
    <w:basedOn w:val="Normal"/>
    <w:uiPriority w:val="1"/>
    <w:qFormat/>
    <w:rsid w:val="003D1C09"/>
    <w:pPr>
      <w:widowControl w:val="0"/>
      <w:autoSpaceDE w:val="0"/>
      <w:autoSpaceDN w:val="0"/>
      <w:spacing w:before="117" w:after="0" w:line="240" w:lineRule="auto"/>
      <w:ind w:left="1181" w:hanging="428"/>
    </w:pPr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TOC6">
    <w:name w:val="toc 6"/>
    <w:basedOn w:val="Normal"/>
    <w:uiPriority w:val="1"/>
    <w:qFormat/>
    <w:rsid w:val="003D1C09"/>
    <w:pPr>
      <w:widowControl w:val="0"/>
      <w:autoSpaceDE w:val="0"/>
      <w:autoSpaceDN w:val="0"/>
      <w:spacing w:before="51" w:after="0" w:line="240" w:lineRule="auto"/>
      <w:ind w:left="858"/>
    </w:pPr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TOC7">
    <w:name w:val="toc 7"/>
    <w:basedOn w:val="Normal"/>
    <w:uiPriority w:val="1"/>
    <w:qFormat/>
    <w:rsid w:val="003D1C09"/>
    <w:pPr>
      <w:widowControl w:val="0"/>
      <w:autoSpaceDE w:val="0"/>
      <w:autoSpaceDN w:val="0"/>
      <w:spacing w:before="51" w:after="0" w:line="240" w:lineRule="auto"/>
      <w:ind w:left="883"/>
    </w:pPr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TOC8">
    <w:name w:val="toc 8"/>
    <w:basedOn w:val="Normal"/>
    <w:uiPriority w:val="1"/>
    <w:qFormat/>
    <w:rsid w:val="003D1C09"/>
    <w:pPr>
      <w:widowControl w:val="0"/>
      <w:autoSpaceDE w:val="0"/>
      <w:autoSpaceDN w:val="0"/>
      <w:spacing w:before="51" w:after="0" w:line="240" w:lineRule="auto"/>
      <w:ind w:left="977"/>
    </w:pPr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TOC9">
    <w:name w:val="toc 9"/>
    <w:basedOn w:val="Normal"/>
    <w:uiPriority w:val="1"/>
    <w:qFormat/>
    <w:rsid w:val="003D1C09"/>
    <w:pPr>
      <w:widowControl w:val="0"/>
      <w:autoSpaceDE w:val="0"/>
      <w:autoSpaceDN w:val="0"/>
      <w:spacing w:before="51" w:after="0" w:line="240" w:lineRule="auto"/>
      <w:ind w:left="1055"/>
    </w:pPr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table" w:styleId="TableGridLight">
    <w:name w:val="Grid Table Light"/>
    <w:basedOn w:val="TableNormal"/>
    <w:uiPriority w:val="40"/>
    <w:rsid w:val="003D1C09"/>
    <w:pPr>
      <w:widowControl w:val="0"/>
      <w:autoSpaceDE w:val="0"/>
      <w:autoSpaceDN w:val="0"/>
      <w:spacing w:after="0" w:line="240" w:lineRule="auto"/>
    </w:pPr>
    <w:rPr>
      <w:rFonts w:eastAsiaTheme="minorHAnsi"/>
      <w:lang w:val="vi-V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Vũ Hoàng</cp:lastModifiedBy>
  <cp:revision>4</cp:revision>
  <dcterms:created xsi:type="dcterms:W3CDTF">2025-10-13T05:54:00Z</dcterms:created>
  <dcterms:modified xsi:type="dcterms:W3CDTF">2025-10-13T08:04:00Z</dcterms:modified>
  <cp:category/>
</cp:coreProperties>
</file>